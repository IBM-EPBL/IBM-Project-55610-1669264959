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7"/>
        <w:rPr>
          <w:rFonts w:ascii="Times New Roman"/>
          <w:sz w:val="18"/>
        </w:rPr>
      </w:pPr>
    </w:p>
    <w:p>
      <w:pPr>
        <w:pStyle w:val="6"/>
        <w:spacing w:line="671" w:lineRule="exact"/>
        <w:ind w:right="3789"/>
      </w:pPr>
      <w:r>
        <w:t>IOT</w:t>
      </w:r>
      <w:r>
        <w:rPr>
          <w:spacing w:val="-4"/>
        </w:rPr>
        <w:t xml:space="preserve"> </w:t>
      </w:r>
      <w:r>
        <w:t>ENABLED SMART</w:t>
      </w:r>
      <w:r>
        <w:rPr>
          <w:spacing w:val="-5"/>
        </w:rPr>
        <w:t xml:space="preserve"> </w:t>
      </w:r>
      <w:r>
        <w:t>FARMING</w:t>
      </w:r>
    </w:p>
    <w:p>
      <w:pPr>
        <w:pStyle w:val="6"/>
        <w:spacing w:before="217"/>
      </w:pPr>
      <w:r>
        <w:t>APPLICATION.</w:t>
      </w:r>
    </w:p>
    <w:p>
      <w:pPr>
        <w:spacing w:before="217" w:line="316" w:lineRule="auto"/>
        <w:ind w:left="2265" w:right="597" w:firstLine="1665"/>
        <w:jc w:val="left"/>
        <w:rPr>
          <w:rFonts w:hint="default"/>
          <w:sz w:val="56"/>
          <w:lang w:val="en-US"/>
        </w:rPr>
      </w:pPr>
      <w:r>
        <w:rPr>
          <w:sz w:val="56"/>
        </w:rPr>
        <w:t>Sprint</w:t>
      </w:r>
      <w:r>
        <w:rPr>
          <w:spacing w:val="3"/>
          <w:sz w:val="56"/>
        </w:rPr>
        <w:t xml:space="preserve"> </w:t>
      </w:r>
      <w:r>
        <w:rPr>
          <w:sz w:val="56"/>
        </w:rPr>
        <w:t>Delivery</w:t>
      </w:r>
      <w:r>
        <w:rPr>
          <w:spacing w:val="4"/>
          <w:sz w:val="56"/>
        </w:rPr>
        <w:t xml:space="preserve"> </w:t>
      </w:r>
      <w:r>
        <w:rPr>
          <w:sz w:val="56"/>
        </w:rPr>
        <w:t>–</w:t>
      </w:r>
      <w:r>
        <w:rPr>
          <w:spacing w:val="-1"/>
          <w:sz w:val="56"/>
        </w:rPr>
        <w:t xml:space="preserve"> </w:t>
      </w:r>
      <w:r>
        <w:rPr>
          <w:sz w:val="56"/>
        </w:rPr>
        <w:t>1</w:t>
      </w:r>
      <w:r>
        <w:rPr>
          <w:spacing w:val="1"/>
          <w:sz w:val="56"/>
        </w:rPr>
        <w:t xml:space="preserve"> </w:t>
      </w:r>
      <w:r>
        <w:rPr>
          <w:spacing w:val="-1"/>
          <w:sz w:val="56"/>
        </w:rPr>
        <w:t>TEAMID:PNT2022TMID</w:t>
      </w:r>
      <w:r>
        <w:rPr>
          <w:rFonts w:hint="default"/>
          <w:spacing w:val="-1"/>
          <w:sz w:val="56"/>
          <w:lang w:val="en-US"/>
        </w:rPr>
        <w:t>50987</w:t>
      </w:r>
      <w:bookmarkStart w:id="20" w:name="_GoBack"/>
      <w:bookmarkEnd w:id="20"/>
    </w:p>
    <w:p>
      <w:pPr>
        <w:spacing w:before="0" w:line="680" w:lineRule="exact"/>
        <w:ind w:left="93" w:right="56" w:firstLine="0"/>
        <w:jc w:val="center"/>
        <w:rPr>
          <w:sz w:val="56"/>
        </w:rPr>
      </w:pPr>
      <w:r>
        <w:rPr>
          <w:sz w:val="56"/>
        </w:rPr>
        <w:t>DATE:19/11/2022</w:t>
      </w:r>
    </w:p>
    <w:p>
      <w:pPr>
        <w:spacing w:before="217"/>
        <w:ind w:left="93" w:right="53" w:firstLine="0"/>
        <w:jc w:val="center"/>
        <w:rPr>
          <w:sz w:val="56"/>
        </w:rPr>
      </w:pPr>
      <w:r>
        <w:rPr>
          <w:sz w:val="56"/>
        </w:rPr>
        <w:t>Project</w:t>
      </w:r>
      <w:r>
        <w:rPr>
          <w:spacing w:val="2"/>
          <w:sz w:val="56"/>
        </w:rPr>
        <w:t xml:space="preserve"> </w:t>
      </w:r>
      <w:r>
        <w:rPr>
          <w:sz w:val="56"/>
        </w:rPr>
        <w:t>Title:</w:t>
      </w:r>
    </w:p>
    <w:p>
      <w:pPr>
        <w:spacing w:before="217" w:line="316" w:lineRule="auto"/>
        <w:ind w:left="93" w:right="66" w:firstLine="0"/>
        <w:jc w:val="center"/>
        <w:rPr>
          <w:sz w:val="56"/>
        </w:rPr>
      </w:pPr>
      <w:r>
        <w:rPr>
          <w:sz w:val="56"/>
        </w:rPr>
        <w:t>SmartFarmer - IoT Enabled Smart Farming</w:t>
      </w:r>
      <w:r>
        <w:rPr>
          <w:spacing w:val="-124"/>
          <w:sz w:val="56"/>
        </w:rPr>
        <w:t xml:space="preserve"> </w:t>
      </w:r>
      <w:r>
        <w:rPr>
          <w:sz w:val="56"/>
        </w:rPr>
        <w:t>Application</w:t>
      </w:r>
    </w:p>
    <w:p>
      <w:pPr>
        <w:spacing w:after="0" w:line="316" w:lineRule="auto"/>
        <w:jc w:val="center"/>
        <w:rPr>
          <w:sz w:val="56"/>
        </w:rPr>
        <w:sectPr>
          <w:type w:val="continuous"/>
          <w:pgSz w:w="12240" w:h="15840"/>
          <w:pgMar w:top="1500" w:right="640" w:bottom="280" w:left="38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1360"/>
        </w:tabs>
        <w:spacing w:before="35" w:after="0" w:line="240" w:lineRule="auto"/>
        <w:ind w:left="1359" w:right="0" w:hanging="315"/>
        <w:jc w:val="both"/>
      </w:pPr>
      <w:bookmarkStart w:id="0" w:name="1. Introduction"/>
      <w:bookmarkEnd w:id="0"/>
      <w:bookmarkStart w:id="1" w:name="1. Introduction"/>
      <w:bookmarkEnd w:id="1"/>
      <w:r>
        <w:rPr>
          <w:color w:val="4471C4"/>
        </w:rPr>
        <w:t>Introduction</w:t>
      </w:r>
    </w:p>
    <w:p>
      <w:pPr>
        <w:pStyle w:val="5"/>
        <w:spacing w:before="153" w:line="249" w:lineRule="auto"/>
        <w:ind w:left="1055" w:right="793" w:hanging="10"/>
        <w:jc w:val="both"/>
      </w:pPr>
      <w:r>
        <w:t>The main aim of this project is to help farmers automate their farms by providing</w:t>
      </w:r>
      <w:r>
        <w:rPr>
          <w:spacing w:val="1"/>
        </w:rPr>
        <w:t xml:space="preserve"> </w:t>
      </w:r>
      <w:r>
        <w:t>them with a Web App through which they can monitor the parameters of the field</w:t>
      </w:r>
      <w:r>
        <w:rPr>
          <w:spacing w:val="-61"/>
        </w:rPr>
        <w:t xml:space="preserve"> </w:t>
      </w:r>
      <w:r>
        <w:t>like Temperature, soil moisture, humidity and etc and control the equipment like</w:t>
      </w:r>
      <w:r>
        <w:rPr>
          <w:spacing w:val="1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motor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remotely</w:t>
      </w:r>
      <w:r>
        <w:rPr>
          <w:spacing w:val="-9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presence</w:t>
      </w:r>
      <w:r>
        <w:rPr>
          <w:spacing w:val="-6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field.</w:t>
      </w:r>
    </w:p>
    <w:p>
      <w:pPr>
        <w:pStyle w:val="5"/>
      </w:pPr>
    </w:p>
    <w:p>
      <w:pPr>
        <w:pStyle w:val="5"/>
        <w:spacing w:before="5"/>
        <w:rPr>
          <w:sz w:val="33"/>
        </w:rPr>
      </w:pPr>
    </w:p>
    <w:p>
      <w:pPr>
        <w:pStyle w:val="2"/>
        <w:numPr>
          <w:ilvl w:val="0"/>
          <w:numId w:val="1"/>
        </w:numPr>
        <w:tabs>
          <w:tab w:val="left" w:pos="1360"/>
        </w:tabs>
        <w:spacing w:before="1" w:after="0" w:line="240" w:lineRule="auto"/>
        <w:ind w:left="1359" w:right="0" w:hanging="315"/>
        <w:jc w:val="both"/>
      </w:pPr>
      <w:bookmarkStart w:id="2" w:name="2. Problem Statement"/>
      <w:bookmarkEnd w:id="2"/>
      <w:bookmarkStart w:id="3" w:name="2. Problem Statement"/>
      <w:bookmarkEnd w:id="3"/>
      <w:r>
        <w:rPr>
          <w:color w:val="4471C4"/>
        </w:rPr>
        <w:t>Problem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Statement</w:t>
      </w:r>
    </w:p>
    <w:p>
      <w:pPr>
        <w:pStyle w:val="5"/>
        <w:spacing w:before="147" w:line="249" w:lineRule="auto"/>
        <w:ind w:left="1055" w:right="786" w:hanging="10"/>
        <w:jc w:val="both"/>
      </w:pPr>
      <w:r>
        <w:t>Farmers are to be present at farm for its maintenance irrespective of the weather</w:t>
      </w:r>
      <w:r>
        <w:rPr>
          <w:spacing w:val="1"/>
        </w:rPr>
        <w:t xml:space="preserve"> </w:t>
      </w:r>
      <w:r>
        <w:rPr>
          <w:spacing w:val="-1"/>
        </w:rPr>
        <w:t>conditions.</w:t>
      </w:r>
      <w:r>
        <w:rPr>
          <w:spacing w:val="-14"/>
        </w:rPr>
        <w:t xml:space="preserve"> </w:t>
      </w:r>
      <w:r>
        <w:rPr>
          <w:spacing w:val="-1"/>
        </w:rPr>
        <w:t>They</w:t>
      </w:r>
      <w:r>
        <w:rPr>
          <w:spacing w:val="-15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ensure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crops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watered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farm</w:t>
      </w:r>
      <w:r>
        <w:rPr>
          <w:spacing w:val="-13"/>
        </w:rPr>
        <w:t xml:space="preserve"> </w:t>
      </w:r>
      <w:r>
        <w:t>status</w:t>
      </w:r>
      <w:r>
        <w:rPr>
          <w:spacing w:val="-61"/>
        </w:rPr>
        <w:t xml:space="preserve"> </w:t>
      </w:r>
      <w:r>
        <w:t>is monitored by them physically. Farmer have to stay most of the time in field in</w:t>
      </w:r>
      <w:r>
        <w:rPr>
          <w:spacing w:val="1"/>
        </w:rPr>
        <w:t xml:space="preserve"> </w:t>
      </w:r>
      <w:r>
        <w:t>order to get a good yield. In difficult times like in the presence of pandemic also</w:t>
      </w:r>
      <w:r>
        <w:rPr>
          <w:spacing w:val="1"/>
        </w:rPr>
        <w:t xml:space="preserve"> </w:t>
      </w:r>
      <w:r>
        <w:t>they have to work hard in their fields risking their lives to provide food for the</w:t>
      </w:r>
      <w:r>
        <w:rPr>
          <w:spacing w:val="1"/>
        </w:rPr>
        <w:t xml:space="preserve"> </w:t>
      </w:r>
      <w:r>
        <w:t>country.</w:t>
      </w:r>
    </w:p>
    <w:p>
      <w:pPr>
        <w:pStyle w:val="5"/>
      </w:pPr>
    </w:p>
    <w:p>
      <w:pPr>
        <w:pStyle w:val="5"/>
        <w:spacing w:before="11"/>
      </w:pPr>
    </w:p>
    <w:p>
      <w:pPr>
        <w:pStyle w:val="2"/>
        <w:numPr>
          <w:ilvl w:val="0"/>
          <w:numId w:val="1"/>
        </w:numPr>
        <w:tabs>
          <w:tab w:val="left" w:pos="1360"/>
        </w:tabs>
        <w:spacing w:before="1" w:after="0" w:line="240" w:lineRule="auto"/>
        <w:ind w:left="1359" w:right="0" w:hanging="315"/>
        <w:jc w:val="both"/>
      </w:pPr>
      <w:bookmarkStart w:id="4" w:name="3. Proposed Solution"/>
      <w:bookmarkEnd w:id="4"/>
      <w:bookmarkStart w:id="5" w:name="3. Proposed Solution"/>
      <w:bookmarkEnd w:id="5"/>
      <w:r>
        <w:rPr>
          <w:color w:val="4471C4"/>
        </w:rPr>
        <w:t>Proposed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Solution</w:t>
      </w:r>
    </w:p>
    <w:p>
      <w:pPr>
        <w:pStyle w:val="5"/>
        <w:spacing w:before="117" w:line="249" w:lineRule="auto"/>
        <w:ind w:left="1055" w:right="790" w:hanging="10"/>
        <w:jc w:val="both"/>
      </w:pPr>
      <w:r>
        <w:t>In order to improve the farmer’s working conditions and make them easier, we</w:t>
      </w:r>
      <w:r>
        <w:rPr>
          <w:spacing w:val="1"/>
        </w:rPr>
        <w:t xml:space="preserve"> </w:t>
      </w:r>
      <w:r>
        <w:t>introduce</w:t>
      </w:r>
      <w:r>
        <w:rPr>
          <w:spacing w:val="-6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enable</w:t>
      </w:r>
      <w:r>
        <w:rPr>
          <w:spacing w:val="-61"/>
        </w:rPr>
        <w:t xml:space="preserve"> </w:t>
      </w:r>
      <w:r>
        <w:t>farmer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remotely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parameters and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in farm.</w:t>
      </w:r>
    </w:p>
    <w:p>
      <w:pPr>
        <w:pStyle w:val="5"/>
      </w:pPr>
    </w:p>
    <w:p>
      <w:pPr>
        <w:pStyle w:val="5"/>
        <w:rPr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1360"/>
        </w:tabs>
        <w:spacing w:before="0" w:after="0" w:line="240" w:lineRule="auto"/>
        <w:ind w:left="1359" w:right="0" w:hanging="315"/>
        <w:jc w:val="left"/>
      </w:pPr>
      <w:bookmarkStart w:id="6" w:name="4. Theoretical Analysis"/>
      <w:bookmarkEnd w:id="6"/>
      <w:bookmarkStart w:id="7" w:name="4. Theoretical Analysis"/>
      <w:bookmarkEnd w:id="7"/>
      <w:r>
        <w:rPr>
          <w:color w:val="4471C4"/>
        </w:rPr>
        <w:t>Theoretical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Analysis</w:t>
      </w:r>
    </w:p>
    <w:p>
      <w:pPr>
        <w:pStyle w:val="8"/>
        <w:numPr>
          <w:ilvl w:val="1"/>
          <w:numId w:val="1"/>
        </w:numPr>
        <w:tabs>
          <w:tab w:val="left" w:pos="1520"/>
        </w:tabs>
        <w:spacing w:before="160" w:after="0" w:line="240" w:lineRule="auto"/>
        <w:ind w:left="1519" w:right="0" w:hanging="475"/>
        <w:jc w:val="left"/>
        <w:rPr>
          <w:sz w:val="32"/>
        </w:rPr>
      </w:pPr>
      <w:bookmarkStart w:id="8" w:name="4.1 Block Diagram"/>
      <w:bookmarkEnd w:id="8"/>
      <w:bookmarkStart w:id="9" w:name="4.1 Block Diagram"/>
      <w:bookmarkEnd w:id="9"/>
      <w:r>
        <w:rPr>
          <w:color w:val="4471C4"/>
          <w:sz w:val="32"/>
        </w:rPr>
        <w:t>Block Diagram</w:t>
      </w:r>
    </w:p>
    <w:p>
      <w:pPr>
        <w:pStyle w:val="5"/>
        <w:spacing w:before="117" w:line="252" w:lineRule="auto"/>
        <w:ind w:left="1055" w:right="597" w:hanging="10"/>
      </w:pP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solution</w:t>
      </w:r>
      <w:r>
        <w:rPr>
          <w:spacing w:val="3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approach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shown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block</w:t>
      </w:r>
      <w:r>
        <w:rPr>
          <w:spacing w:val="-60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</w:p>
    <w:p>
      <w:pPr>
        <w:spacing w:after="0" w:line="252" w:lineRule="auto"/>
        <w:sectPr>
          <w:pgSz w:w="12240" w:h="15840"/>
          <w:pgMar w:top="1500" w:right="640" w:bottom="280" w:left="38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6"/>
        </w:rPr>
      </w:pPr>
    </w:p>
    <w:p>
      <w:pPr>
        <w:pStyle w:val="5"/>
        <w:ind w:left="357"/>
        <w:rPr>
          <w:sz w:val="20"/>
        </w:rPr>
      </w:pPr>
      <w:r>
        <w:rPr>
          <w:sz w:val="20"/>
        </w:rPr>
        <w:drawing>
          <wp:inline distT="0" distB="0" distL="0" distR="0">
            <wp:extent cx="5939155" cy="56864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52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numPr>
          <w:ilvl w:val="1"/>
          <w:numId w:val="1"/>
        </w:numPr>
        <w:tabs>
          <w:tab w:val="left" w:pos="1520"/>
        </w:tabs>
        <w:spacing w:before="172" w:after="0" w:line="240" w:lineRule="auto"/>
        <w:ind w:left="1519" w:right="0" w:hanging="475"/>
        <w:jc w:val="left"/>
      </w:pPr>
      <w:r>
        <w:rPr>
          <w:color w:val="4471C4"/>
        </w:rPr>
        <w:t>Required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Software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Installation</w:t>
      </w:r>
    </w:p>
    <w:p>
      <w:pPr>
        <w:pStyle w:val="8"/>
        <w:numPr>
          <w:ilvl w:val="2"/>
          <w:numId w:val="1"/>
        </w:numPr>
        <w:tabs>
          <w:tab w:val="left" w:pos="1785"/>
        </w:tabs>
        <w:spacing w:before="165" w:after="0" w:line="240" w:lineRule="auto"/>
        <w:ind w:left="1784" w:right="0" w:hanging="740"/>
        <w:jc w:val="left"/>
        <w:rPr>
          <w:sz w:val="32"/>
        </w:rPr>
      </w:pPr>
      <w:bookmarkStart w:id="10" w:name="4.2.A Node-Red"/>
      <w:bookmarkEnd w:id="10"/>
      <w:bookmarkStart w:id="11" w:name="4.2.A Node-Red"/>
      <w:bookmarkEnd w:id="11"/>
      <w:r>
        <w:rPr>
          <w:color w:val="4471C4"/>
          <w:sz w:val="32"/>
        </w:rPr>
        <w:t>Node-Red</w:t>
      </w:r>
    </w:p>
    <w:p>
      <w:pPr>
        <w:pStyle w:val="5"/>
        <w:spacing w:before="113" w:line="249" w:lineRule="auto"/>
        <w:ind w:left="1055" w:right="597" w:hanging="10"/>
      </w:pPr>
      <w:r>
        <w:t>Node-RED</w:t>
      </w:r>
      <w:r>
        <w:rPr>
          <w:spacing w:val="38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flow-based</w:t>
      </w:r>
      <w:r>
        <w:rPr>
          <w:spacing w:val="35"/>
        </w:rPr>
        <w:t xml:space="preserve"> </w:t>
      </w:r>
      <w:r>
        <w:t>development</w:t>
      </w:r>
      <w:r>
        <w:rPr>
          <w:spacing w:val="43"/>
        </w:rPr>
        <w:t xml:space="preserve"> </w:t>
      </w:r>
      <w:r>
        <w:t>tool</w:t>
      </w:r>
      <w:r>
        <w:rPr>
          <w:spacing w:val="42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visual</w:t>
      </w:r>
      <w:r>
        <w:rPr>
          <w:spacing w:val="43"/>
        </w:rPr>
        <w:t xml:space="preserve"> </w:t>
      </w:r>
      <w:r>
        <w:t>programming</w:t>
      </w:r>
      <w:r>
        <w:rPr>
          <w:spacing w:val="39"/>
        </w:rPr>
        <w:t xml:space="preserve"> </w:t>
      </w:r>
      <w:r>
        <w:t>developed</w:t>
      </w:r>
      <w:r>
        <w:rPr>
          <w:spacing w:val="-60"/>
        </w:rPr>
        <w:t xml:space="preserve"> </w:t>
      </w:r>
      <w:r>
        <w:t>originally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wiring</w:t>
      </w:r>
      <w:r>
        <w:rPr>
          <w:spacing w:val="-3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devices,</w:t>
      </w:r>
      <w:r>
        <w:rPr>
          <w:spacing w:val="-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online services as</w:t>
      </w:r>
    </w:p>
    <w:p>
      <w:pPr>
        <w:spacing w:after="0" w:line="249" w:lineRule="auto"/>
        <w:sectPr>
          <w:pgSz w:w="12240" w:h="15840"/>
          <w:pgMar w:top="1500" w:right="640" w:bottom="280" w:left="380" w:header="720" w:footer="720" w:gutter="0"/>
          <w:cols w:space="720" w:num="1"/>
        </w:sectPr>
      </w:pPr>
    </w:p>
    <w:p>
      <w:pPr>
        <w:pStyle w:val="5"/>
        <w:spacing w:before="19" w:line="252" w:lineRule="auto"/>
        <w:ind w:left="1055" w:right="597"/>
      </w:pPr>
      <w:r>
        <w:rPr>
          <w:spacing w:val="-1"/>
        </w:rPr>
        <w:t>part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Internet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Things.</w:t>
      </w:r>
      <w:r>
        <w:rPr>
          <w:spacing w:val="-14"/>
        </w:rPr>
        <w:t xml:space="preserve"> </w:t>
      </w:r>
      <w:r>
        <w:t>Node-RED</w:t>
      </w:r>
      <w:r>
        <w:rPr>
          <w:spacing w:val="-15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browser-based</w:t>
      </w:r>
      <w:r>
        <w:rPr>
          <w:spacing w:val="-15"/>
        </w:rPr>
        <w:t xml:space="preserve"> </w:t>
      </w:r>
      <w:r>
        <w:t>flow</w:t>
      </w:r>
      <w:r>
        <w:rPr>
          <w:spacing w:val="-14"/>
        </w:rPr>
        <w:t xml:space="preserve"> </w:t>
      </w:r>
      <w:r>
        <w:t>editor,</w:t>
      </w:r>
      <w:r>
        <w:rPr>
          <w:spacing w:val="-60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functions.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720725</wp:posOffset>
            </wp:positionH>
            <wp:positionV relativeFrom="paragraph">
              <wp:posOffset>168275</wp:posOffset>
            </wp:positionV>
            <wp:extent cx="6600825" cy="33420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1039" cy="334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spacing w:before="206"/>
        <w:ind w:left="1045" w:right="0" w:firstLine="0"/>
        <w:jc w:val="left"/>
        <w:rPr>
          <w:b/>
          <w:sz w:val="28"/>
        </w:rPr>
      </w:pPr>
      <w:r>
        <w:rPr>
          <w:b/>
          <w:sz w:val="28"/>
        </w:rPr>
        <w:t>Installation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</w:p>
    <w:p>
      <w:pPr>
        <w:pStyle w:val="8"/>
        <w:numPr>
          <w:ilvl w:val="0"/>
          <w:numId w:val="2"/>
        </w:numPr>
        <w:tabs>
          <w:tab w:val="left" w:pos="1266"/>
        </w:tabs>
        <w:spacing w:before="158" w:after="0" w:line="240" w:lineRule="auto"/>
        <w:ind w:left="1265" w:right="0" w:hanging="206"/>
        <w:jc w:val="left"/>
        <w:rPr>
          <w:sz w:val="28"/>
        </w:rPr>
      </w:pPr>
      <w:r>
        <w:rPr>
          <w:sz w:val="28"/>
        </w:rPr>
        <w:t>First</w:t>
      </w:r>
      <w:r>
        <w:rPr>
          <w:spacing w:val="-7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r>
        <w:rPr>
          <w:sz w:val="28"/>
        </w:rPr>
        <w:t>npm/node.js</w:t>
      </w:r>
    </w:p>
    <w:p>
      <w:pPr>
        <w:pStyle w:val="8"/>
        <w:numPr>
          <w:ilvl w:val="0"/>
          <w:numId w:val="2"/>
        </w:numPr>
        <w:tabs>
          <w:tab w:val="left" w:pos="1266"/>
        </w:tabs>
        <w:spacing w:before="158" w:after="0" w:line="240" w:lineRule="auto"/>
        <w:ind w:left="1265" w:right="0" w:hanging="206"/>
        <w:jc w:val="left"/>
        <w:rPr>
          <w:sz w:val="28"/>
        </w:rPr>
      </w:pP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r>
        <w:rPr>
          <w:sz w:val="28"/>
        </w:rPr>
        <w:t>cmd</w:t>
      </w:r>
      <w:r>
        <w:rPr>
          <w:spacing w:val="-2"/>
          <w:sz w:val="28"/>
        </w:rPr>
        <w:t xml:space="preserve"> </w:t>
      </w:r>
      <w:r>
        <w:rPr>
          <w:sz w:val="28"/>
        </w:rPr>
        <w:t>prompt</w:t>
      </w:r>
    </w:p>
    <w:p>
      <w:pPr>
        <w:pStyle w:val="8"/>
        <w:numPr>
          <w:ilvl w:val="0"/>
          <w:numId w:val="2"/>
        </w:numPr>
        <w:tabs>
          <w:tab w:val="left" w:pos="1266"/>
        </w:tabs>
        <w:spacing w:before="164" w:after="0" w:line="240" w:lineRule="auto"/>
        <w:ind w:left="1265" w:right="0" w:hanging="206"/>
        <w:jc w:val="left"/>
        <w:rPr>
          <w:sz w:val="28"/>
        </w:rPr>
      </w:pP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=&gt;</w:t>
      </w:r>
      <w:r>
        <w:rPr>
          <w:spacing w:val="-1"/>
          <w:sz w:val="28"/>
        </w:rPr>
        <w:t xml:space="preserve"> </w:t>
      </w:r>
      <w:r>
        <w:rPr>
          <w:sz w:val="28"/>
        </w:rPr>
        <w:t>npm</w:t>
      </w:r>
      <w:r>
        <w:rPr>
          <w:spacing w:val="-1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r>
        <w:rPr>
          <w:sz w:val="28"/>
        </w:rPr>
        <w:t>node-red</w:t>
      </w:r>
    </w:p>
    <w:p>
      <w:pPr>
        <w:pStyle w:val="5"/>
      </w:pPr>
    </w:p>
    <w:p>
      <w:pPr>
        <w:pStyle w:val="5"/>
        <w:spacing w:before="11"/>
        <w:rPr>
          <w:sz w:val="25"/>
        </w:rPr>
      </w:pPr>
    </w:p>
    <w:p>
      <w:pPr>
        <w:spacing w:before="0"/>
        <w:ind w:left="1045" w:right="0" w:firstLine="0"/>
        <w:jc w:val="left"/>
        <w:rPr>
          <w:b/>
          <w:sz w:val="28"/>
        </w:rPr>
      </w:pP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run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</w:p>
    <w:p>
      <w:pPr>
        <w:pStyle w:val="8"/>
        <w:numPr>
          <w:ilvl w:val="0"/>
          <w:numId w:val="2"/>
        </w:numPr>
        <w:tabs>
          <w:tab w:val="left" w:pos="1266"/>
        </w:tabs>
        <w:spacing w:before="158" w:after="0" w:line="240" w:lineRule="auto"/>
        <w:ind w:left="1265" w:right="0" w:hanging="206"/>
        <w:jc w:val="left"/>
        <w:rPr>
          <w:sz w:val="28"/>
        </w:rPr>
      </w:pP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r>
        <w:rPr>
          <w:sz w:val="28"/>
        </w:rPr>
        <w:t>cmd</w:t>
      </w:r>
      <w:r>
        <w:rPr>
          <w:spacing w:val="-2"/>
          <w:sz w:val="28"/>
        </w:rPr>
        <w:t xml:space="preserve"> </w:t>
      </w:r>
      <w:r>
        <w:rPr>
          <w:sz w:val="28"/>
        </w:rPr>
        <w:t>prompt</w:t>
      </w:r>
    </w:p>
    <w:p>
      <w:pPr>
        <w:pStyle w:val="8"/>
        <w:numPr>
          <w:ilvl w:val="0"/>
          <w:numId w:val="2"/>
        </w:numPr>
        <w:tabs>
          <w:tab w:val="left" w:pos="1266"/>
        </w:tabs>
        <w:spacing w:before="159" w:after="0" w:line="240" w:lineRule="auto"/>
        <w:ind w:left="1265" w:right="0" w:hanging="206"/>
        <w:jc w:val="left"/>
        <w:rPr>
          <w:sz w:val="28"/>
        </w:rPr>
      </w:pPr>
      <w:r>
        <w:rPr>
          <w:sz w:val="28"/>
        </w:rPr>
        <w:t>Type=&gt;node-red</w:t>
      </w:r>
    </w:p>
    <w:p>
      <w:pPr>
        <w:pStyle w:val="8"/>
        <w:numPr>
          <w:ilvl w:val="0"/>
          <w:numId w:val="2"/>
        </w:numPr>
        <w:tabs>
          <w:tab w:val="left" w:pos="1266"/>
        </w:tabs>
        <w:spacing w:before="158" w:after="0" w:line="240" w:lineRule="auto"/>
        <w:ind w:left="1265" w:right="0" w:hanging="206"/>
        <w:jc w:val="left"/>
        <w:rPr>
          <w:sz w:val="28"/>
        </w:rPr>
      </w:pP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color w:val="4471C4"/>
          <w:sz w:val="28"/>
        </w:rPr>
        <w:t>http://localhost:1880/</w:t>
      </w:r>
      <w:r>
        <w:rPr>
          <w:color w:val="4471C4"/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browser</w:t>
      </w:r>
    </w:p>
    <w:p>
      <w:pPr>
        <w:pStyle w:val="5"/>
      </w:pPr>
    </w:p>
    <w:p>
      <w:pPr>
        <w:pStyle w:val="5"/>
        <w:spacing w:before="9"/>
        <w:rPr>
          <w:sz w:val="26"/>
        </w:rPr>
      </w:pPr>
    </w:p>
    <w:p>
      <w:pPr>
        <w:spacing w:before="1"/>
        <w:ind w:left="1045" w:right="0" w:firstLine="0"/>
        <w:jc w:val="left"/>
        <w:rPr>
          <w:b/>
          <w:sz w:val="28"/>
        </w:rPr>
      </w:pPr>
      <w:r>
        <w:rPr>
          <w:b/>
          <w:sz w:val="28"/>
        </w:rPr>
        <w:t>Installation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 IBM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IoT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Dashboard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nodes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Node-Red</w:t>
      </w:r>
    </w:p>
    <w:p>
      <w:pPr>
        <w:spacing w:after="0"/>
        <w:jc w:val="left"/>
        <w:rPr>
          <w:sz w:val="28"/>
        </w:rPr>
        <w:sectPr>
          <w:pgSz w:w="12240" w:h="15840"/>
          <w:pgMar w:top="1420" w:right="640" w:bottom="280" w:left="380" w:header="720" w:footer="720" w:gutter="0"/>
          <w:cols w:space="720" w:num="1"/>
        </w:sectPr>
      </w:pPr>
    </w:p>
    <w:p>
      <w:pPr>
        <w:pStyle w:val="5"/>
        <w:spacing w:before="19" w:line="252" w:lineRule="auto"/>
        <w:ind w:left="1055" w:right="807" w:hanging="10"/>
        <w:jc w:val="both"/>
      </w:pPr>
      <w:r>
        <w:t>In order to connect to IBM Watson IoT platform and create the Web App UI these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 1. IBM</w:t>
      </w:r>
      <w:r>
        <w:rPr>
          <w:spacing w:val="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node</w:t>
      </w:r>
    </w:p>
    <w:p>
      <w:pPr>
        <w:pStyle w:val="5"/>
        <w:spacing w:before="142"/>
        <w:ind w:left="1045"/>
      </w:pPr>
      <w:r>
        <w:t>2.</w:t>
      </w:r>
      <w:r>
        <w:rPr>
          <w:spacing w:val="-4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node</w:t>
      </w:r>
    </w:p>
    <w:p>
      <w:pPr>
        <w:pStyle w:val="2"/>
        <w:numPr>
          <w:ilvl w:val="2"/>
          <w:numId w:val="1"/>
        </w:numPr>
        <w:tabs>
          <w:tab w:val="left" w:pos="1775"/>
        </w:tabs>
        <w:spacing w:before="165" w:after="0" w:line="240" w:lineRule="auto"/>
        <w:ind w:left="1774" w:right="0" w:hanging="730"/>
        <w:jc w:val="left"/>
      </w:pPr>
      <w:bookmarkStart w:id="12" w:name="4.2.B IBM Watson IoT Platform"/>
      <w:bookmarkEnd w:id="12"/>
      <w:bookmarkStart w:id="13" w:name="4.2.B IBM Watson IoT Platform"/>
      <w:bookmarkEnd w:id="13"/>
      <w:r>
        <w:rPr>
          <w:color w:val="4471C4"/>
        </w:rPr>
        <w:t>IBM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Watson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IoT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Platform</w:t>
      </w:r>
    </w:p>
    <w:p>
      <w:pPr>
        <w:pStyle w:val="5"/>
        <w:spacing w:before="113" w:line="249" w:lineRule="auto"/>
        <w:ind w:left="1055" w:right="790" w:hanging="10"/>
        <w:jc w:val="both"/>
      </w:pPr>
      <w:r>
        <w:t>A fully managed, cloud-hosted service with capabilities for device registration,</w:t>
      </w:r>
      <w:r>
        <w:rPr>
          <w:spacing w:val="1"/>
        </w:rPr>
        <w:t xml:space="preserve"> </w:t>
      </w:r>
      <w:r>
        <w:rPr>
          <w:spacing w:val="-1"/>
        </w:rPr>
        <w:t>connectivity,</w:t>
      </w:r>
      <w:r>
        <w:rPr>
          <w:spacing w:val="-13"/>
        </w:rPr>
        <w:t xml:space="preserve"> </w:t>
      </w:r>
      <w:r>
        <w:rPr>
          <w:spacing w:val="-1"/>
        </w:rPr>
        <w:t>control,</w:t>
      </w:r>
      <w:r>
        <w:rPr>
          <w:spacing w:val="-18"/>
        </w:rPr>
        <w:t xml:space="preserve"> </w:t>
      </w:r>
      <w:r>
        <w:rPr>
          <w:spacing w:val="-1"/>
        </w:rPr>
        <w:t>rapid</w:t>
      </w:r>
      <w:r>
        <w:rPr>
          <w:spacing w:val="-15"/>
        </w:rPr>
        <w:t xml:space="preserve"> </w:t>
      </w:r>
      <w:r>
        <w:rPr>
          <w:spacing w:val="-1"/>
        </w:rPr>
        <w:t>visualization</w:t>
      </w:r>
      <w:r>
        <w:rPr>
          <w:spacing w:val="-2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storage.</w:t>
      </w:r>
      <w:r>
        <w:rPr>
          <w:spacing w:val="-13"/>
        </w:rPr>
        <w:t xml:space="preserve"> </w:t>
      </w:r>
      <w:r>
        <w:t>IBM</w:t>
      </w:r>
      <w:r>
        <w:rPr>
          <w:spacing w:val="-13"/>
        </w:rPr>
        <w:t xml:space="preserve"> </w:t>
      </w:r>
      <w:r>
        <w:t>Watson</w:t>
      </w:r>
      <w:r>
        <w:rPr>
          <w:spacing w:val="-16"/>
        </w:rPr>
        <w:t xml:space="preserve"> </w:t>
      </w:r>
      <w:r>
        <w:t>IoT</w:t>
      </w:r>
      <w:r>
        <w:rPr>
          <w:spacing w:val="-15"/>
        </w:rPr>
        <w:t xml:space="preserve"> </w:t>
      </w:r>
      <w:r>
        <w:t>Platform</w:t>
      </w:r>
      <w:r>
        <w:rPr>
          <w:spacing w:val="-6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managed,</w:t>
      </w:r>
      <w:r>
        <w:rPr>
          <w:spacing w:val="-12"/>
        </w:rPr>
        <w:t xml:space="preserve"> </w:t>
      </w:r>
      <w:r>
        <w:t>cloud-hosted</w:t>
      </w:r>
      <w:r>
        <w:rPr>
          <w:spacing w:val="-8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derive</w:t>
      </w:r>
      <w:r>
        <w:rPr>
          <w:spacing w:val="-7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devices.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104140</wp:posOffset>
            </wp:positionV>
            <wp:extent cx="5695950" cy="27527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81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  <w:spacing w:before="5"/>
        <w:rPr>
          <w:sz w:val="23"/>
        </w:rPr>
      </w:pPr>
    </w:p>
    <w:p>
      <w:pPr>
        <w:spacing w:before="0"/>
        <w:ind w:left="1060" w:right="0" w:firstLine="0"/>
        <w:jc w:val="left"/>
        <w:rPr>
          <w:b/>
          <w:sz w:val="32"/>
        </w:rPr>
      </w:pPr>
      <w:r>
        <w:rPr>
          <w:b/>
          <w:sz w:val="32"/>
        </w:rPr>
        <w:t>Steps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configure:</w:t>
      </w:r>
    </w:p>
    <w:p>
      <w:pPr>
        <w:pStyle w:val="8"/>
        <w:numPr>
          <w:ilvl w:val="0"/>
          <w:numId w:val="2"/>
        </w:numPr>
        <w:tabs>
          <w:tab w:val="left" w:pos="1266"/>
        </w:tabs>
        <w:spacing w:before="118" w:after="0" w:line="240" w:lineRule="auto"/>
        <w:ind w:left="1265" w:right="0" w:hanging="206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account in</w:t>
      </w:r>
      <w:r>
        <w:rPr>
          <w:spacing w:val="-1"/>
          <w:sz w:val="28"/>
        </w:rPr>
        <w:t xml:space="preserve"> </w:t>
      </w:r>
      <w:r>
        <w:rPr>
          <w:sz w:val="28"/>
        </w:rPr>
        <w:t>IBM</w:t>
      </w:r>
      <w:r>
        <w:rPr>
          <w:spacing w:val="-6"/>
          <w:sz w:val="28"/>
        </w:rPr>
        <w:t xml:space="preserve"> </w:t>
      </w:r>
      <w:r>
        <w:rPr>
          <w:sz w:val="28"/>
        </w:rPr>
        <w:t>cloud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email ID</w:t>
      </w:r>
    </w:p>
    <w:p>
      <w:pPr>
        <w:pStyle w:val="8"/>
        <w:numPr>
          <w:ilvl w:val="0"/>
          <w:numId w:val="2"/>
        </w:numPr>
        <w:tabs>
          <w:tab w:val="left" w:pos="1266"/>
        </w:tabs>
        <w:spacing w:before="158" w:after="0" w:line="240" w:lineRule="auto"/>
        <w:ind w:left="1265" w:right="0" w:hanging="206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IBM</w:t>
      </w:r>
      <w:r>
        <w:rPr>
          <w:spacing w:val="-6"/>
          <w:sz w:val="28"/>
        </w:rPr>
        <w:t xml:space="preserve"> </w:t>
      </w:r>
      <w:r>
        <w:rPr>
          <w:sz w:val="28"/>
        </w:rPr>
        <w:t>Watson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services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IBM</w:t>
      </w:r>
      <w:r>
        <w:rPr>
          <w:spacing w:val="-5"/>
          <w:sz w:val="28"/>
        </w:rPr>
        <w:t xml:space="preserve"> </w:t>
      </w:r>
      <w:r>
        <w:rPr>
          <w:sz w:val="28"/>
        </w:rPr>
        <w:t>cloud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</w:p>
    <w:p>
      <w:pPr>
        <w:pStyle w:val="8"/>
        <w:numPr>
          <w:ilvl w:val="0"/>
          <w:numId w:val="2"/>
        </w:numPr>
        <w:tabs>
          <w:tab w:val="left" w:pos="1266"/>
        </w:tabs>
        <w:spacing w:before="164" w:after="0" w:line="240" w:lineRule="auto"/>
        <w:ind w:left="1265" w:right="0" w:hanging="206"/>
        <w:jc w:val="left"/>
        <w:rPr>
          <w:sz w:val="28"/>
        </w:rPr>
      </w:pPr>
      <w:r>
        <w:rPr>
          <w:sz w:val="28"/>
        </w:rPr>
        <w:t>Launch</w:t>
      </w:r>
      <w:r>
        <w:rPr>
          <w:spacing w:val="-4"/>
          <w:sz w:val="28"/>
        </w:rPr>
        <w:t xml:space="preserve"> </w:t>
      </w:r>
      <w:r>
        <w:rPr>
          <w:sz w:val="28"/>
        </w:rPr>
        <w:t>the IBM</w:t>
      </w:r>
      <w:r>
        <w:rPr>
          <w:spacing w:val="-1"/>
          <w:sz w:val="28"/>
        </w:rPr>
        <w:t xml:space="preserve"> </w:t>
      </w:r>
      <w:r>
        <w:rPr>
          <w:sz w:val="28"/>
        </w:rPr>
        <w:t>Watson</w:t>
      </w:r>
      <w:r>
        <w:rPr>
          <w:spacing w:val="-3"/>
          <w:sz w:val="28"/>
        </w:rPr>
        <w:t xml:space="preserve"> </w:t>
      </w:r>
      <w:r>
        <w:rPr>
          <w:sz w:val="28"/>
        </w:rPr>
        <w:t>IoT</w:t>
      </w:r>
      <w:r>
        <w:rPr>
          <w:spacing w:val="-3"/>
          <w:sz w:val="28"/>
        </w:rPr>
        <w:t xml:space="preserve"> </w:t>
      </w:r>
      <w:r>
        <w:rPr>
          <w:sz w:val="28"/>
        </w:rPr>
        <w:t>Platform</w:t>
      </w:r>
    </w:p>
    <w:p>
      <w:pPr>
        <w:pStyle w:val="8"/>
        <w:numPr>
          <w:ilvl w:val="0"/>
          <w:numId w:val="2"/>
        </w:numPr>
        <w:tabs>
          <w:tab w:val="left" w:pos="1266"/>
        </w:tabs>
        <w:spacing w:before="158" w:after="0" w:line="240" w:lineRule="auto"/>
        <w:ind w:left="1265" w:right="0" w:hanging="206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 new</w:t>
      </w:r>
      <w:r>
        <w:rPr>
          <w:spacing w:val="1"/>
          <w:sz w:val="28"/>
        </w:rPr>
        <w:t xml:space="preserve"> </w:t>
      </w:r>
      <w:r>
        <w:rPr>
          <w:sz w:val="28"/>
        </w:rPr>
        <w:t>device</w:t>
      </w:r>
    </w:p>
    <w:p>
      <w:pPr>
        <w:pStyle w:val="8"/>
        <w:numPr>
          <w:ilvl w:val="0"/>
          <w:numId w:val="2"/>
        </w:numPr>
        <w:tabs>
          <w:tab w:val="left" w:pos="1266"/>
        </w:tabs>
        <w:spacing w:before="159" w:after="0" w:line="240" w:lineRule="auto"/>
        <w:ind w:left="1265" w:right="0" w:hanging="206"/>
        <w:jc w:val="left"/>
        <w:rPr>
          <w:sz w:val="28"/>
        </w:rPr>
      </w:pPr>
      <w:r>
        <w:rPr>
          <w:sz w:val="28"/>
        </w:rPr>
        <w:t>Give</w:t>
      </w:r>
      <w:r>
        <w:rPr>
          <w:spacing w:val="-2"/>
          <w:sz w:val="28"/>
        </w:rPr>
        <w:t xml:space="preserve"> </w:t>
      </w:r>
      <w:r>
        <w:rPr>
          <w:sz w:val="28"/>
        </w:rPr>
        <w:t>credentials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r>
        <w:rPr>
          <w:sz w:val="28"/>
        </w:rPr>
        <w:t>device</w:t>
      </w:r>
      <w:r>
        <w:rPr>
          <w:spacing w:val="-1"/>
          <w:sz w:val="28"/>
        </w:rPr>
        <w:t xml:space="preserve"> </w:t>
      </w:r>
      <w:r>
        <w:rPr>
          <w:sz w:val="28"/>
        </w:rPr>
        <w:t>type,</w:t>
      </w:r>
      <w:r>
        <w:rPr>
          <w:spacing w:val="-1"/>
          <w:sz w:val="28"/>
        </w:rPr>
        <w:t xml:space="preserve"> </w:t>
      </w:r>
      <w:r>
        <w:rPr>
          <w:sz w:val="28"/>
        </w:rPr>
        <w:t>device</w:t>
      </w:r>
      <w:r>
        <w:rPr>
          <w:spacing w:val="-2"/>
          <w:sz w:val="28"/>
        </w:rPr>
        <w:t xml:space="preserve"> </w:t>
      </w:r>
      <w:r>
        <w:rPr>
          <w:sz w:val="28"/>
        </w:rPr>
        <w:t>ID,</w:t>
      </w:r>
      <w:r>
        <w:rPr>
          <w:spacing w:val="-7"/>
          <w:sz w:val="28"/>
        </w:rPr>
        <w:t xml:space="preserve"> </w:t>
      </w:r>
      <w:r>
        <w:rPr>
          <w:sz w:val="28"/>
        </w:rPr>
        <w:t>Auth.</w:t>
      </w:r>
      <w:r>
        <w:rPr>
          <w:spacing w:val="-3"/>
          <w:sz w:val="28"/>
        </w:rPr>
        <w:t xml:space="preserve"> </w:t>
      </w:r>
      <w:r>
        <w:rPr>
          <w:sz w:val="28"/>
        </w:rPr>
        <w:t>Token</w:t>
      </w:r>
    </w:p>
    <w:p>
      <w:pPr>
        <w:pStyle w:val="8"/>
        <w:numPr>
          <w:ilvl w:val="0"/>
          <w:numId w:val="2"/>
        </w:numPr>
        <w:tabs>
          <w:tab w:val="left" w:pos="1266"/>
        </w:tabs>
        <w:spacing w:before="158" w:after="0" w:line="240" w:lineRule="auto"/>
        <w:ind w:left="1265" w:right="0" w:hanging="206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API key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store</w:t>
      </w:r>
      <w:r>
        <w:rPr>
          <w:spacing w:val="-5"/>
          <w:sz w:val="28"/>
        </w:rPr>
        <w:t xml:space="preserve"> </w:t>
      </w:r>
      <w:r>
        <w:rPr>
          <w:sz w:val="28"/>
        </w:rPr>
        <w:t>API key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token</w:t>
      </w:r>
      <w:r>
        <w:rPr>
          <w:spacing w:val="-2"/>
          <w:sz w:val="28"/>
        </w:rPr>
        <w:t xml:space="preserve"> </w:t>
      </w:r>
      <w:r>
        <w:rPr>
          <w:sz w:val="28"/>
        </w:rPr>
        <w:t>elsewhere.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20" w:right="640" w:bottom="280" w:left="38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 w:after="1"/>
        <w:rPr>
          <w:sz w:val="27"/>
        </w:rPr>
      </w:pPr>
    </w:p>
    <w:p>
      <w:pPr>
        <w:pStyle w:val="5"/>
        <w:ind w:left="723"/>
        <w:rPr>
          <w:sz w:val="20"/>
        </w:rPr>
      </w:pPr>
      <w:r>
        <w:rPr>
          <w:sz w:val="20"/>
        </w:rPr>
        <w:drawing>
          <wp:inline distT="0" distB="0" distL="0" distR="0">
            <wp:extent cx="5942330" cy="32956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12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12"/>
      </w:pPr>
    </w:p>
    <w:p>
      <w:pPr>
        <w:pStyle w:val="2"/>
        <w:numPr>
          <w:ilvl w:val="2"/>
          <w:numId w:val="1"/>
        </w:numPr>
        <w:tabs>
          <w:tab w:val="left" w:pos="1770"/>
        </w:tabs>
        <w:spacing w:before="35" w:after="0" w:line="240" w:lineRule="auto"/>
        <w:ind w:left="1769" w:right="0" w:hanging="725"/>
        <w:jc w:val="left"/>
      </w:pPr>
      <w:bookmarkStart w:id="14" w:name="4.2.C Python IDE"/>
      <w:bookmarkEnd w:id="14"/>
      <w:bookmarkStart w:id="15" w:name="4.2.C Python IDE"/>
      <w:bookmarkEnd w:id="15"/>
      <w:r>
        <w:rPr>
          <w:color w:val="4471C4"/>
        </w:rPr>
        <w:t>Python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IDE</w:t>
      </w:r>
    </w:p>
    <w:p>
      <w:pPr>
        <w:pStyle w:val="5"/>
        <w:spacing w:before="123"/>
        <w:ind w:left="1045"/>
      </w:pPr>
      <w:r>
        <w:t>Install</w:t>
      </w:r>
      <w:r>
        <w:rPr>
          <w:spacing w:val="-2"/>
        </w:rPr>
        <w:t xml:space="preserve"> </w:t>
      </w:r>
      <w:r>
        <w:t>Python3</w:t>
      </w:r>
      <w:r>
        <w:rPr>
          <w:spacing w:val="-5"/>
        </w:rPr>
        <w:t xml:space="preserve"> </w:t>
      </w:r>
      <w:r>
        <w:t>compiler</w:t>
      </w:r>
    </w:p>
    <w:p>
      <w:pPr>
        <w:pStyle w:val="5"/>
        <w:spacing w:before="158" w:line="247" w:lineRule="auto"/>
        <w:ind w:left="1055" w:right="597" w:hanging="10"/>
      </w:pPr>
      <w:r>
        <w:rPr>
          <w:spacing w:val="-1"/>
        </w:rPr>
        <w:t>Install</w:t>
      </w:r>
      <w:r>
        <w:rPr>
          <w:spacing w:val="-13"/>
        </w:rPr>
        <w:t xml:space="preserve"> </w:t>
      </w:r>
      <w:r>
        <w:rPr>
          <w:spacing w:val="-1"/>
        </w:rPr>
        <w:t>any</w:t>
      </w:r>
      <w:r>
        <w:rPr>
          <w:spacing w:val="-16"/>
        </w:rPr>
        <w:t xml:space="preserve"> </w:t>
      </w:r>
      <w:r>
        <w:rPr>
          <w:spacing w:val="-1"/>
        </w:rPr>
        <w:t>python</w:t>
      </w:r>
      <w:r>
        <w:rPr>
          <w:spacing w:val="-16"/>
        </w:rPr>
        <w:t xml:space="preserve"> </w:t>
      </w:r>
      <w:r>
        <w:rPr>
          <w:spacing w:val="-1"/>
        </w:rPr>
        <w:t>IDE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execute</w:t>
      </w:r>
      <w:r>
        <w:rPr>
          <w:spacing w:val="-13"/>
        </w:rPr>
        <w:t xml:space="preserve"> </w:t>
      </w:r>
      <w:r>
        <w:rPr>
          <w:spacing w:val="-1"/>
        </w:rPr>
        <w:t>python</w:t>
      </w:r>
      <w:r>
        <w:rPr>
          <w:spacing w:val="-16"/>
        </w:rPr>
        <w:t xml:space="preserve"> </w:t>
      </w:r>
      <w:r>
        <w:rPr>
          <w:spacing w:val="-1"/>
        </w:rPr>
        <w:t>scripts,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t>Spyder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execute</w:t>
      </w:r>
      <w:r>
        <w:rPr>
          <w:spacing w:val="-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code.</w:t>
      </w:r>
    </w:p>
    <w:p>
      <w:pPr>
        <w:spacing w:after="0" w:line="247" w:lineRule="auto"/>
        <w:sectPr>
          <w:pgSz w:w="12240" w:h="15840"/>
          <w:pgMar w:top="1500" w:right="640" w:bottom="280" w:left="380" w:header="720" w:footer="720" w:gutter="0"/>
          <w:cols w:space="720" w:num="1"/>
        </w:sectPr>
      </w:pPr>
    </w:p>
    <w:p>
      <w:pPr>
        <w:pStyle w:val="5"/>
        <w:spacing w:before="8" w:after="1"/>
        <w:rPr>
          <w:sz w:val="12"/>
        </w:rPr>
      </w:pPr>
    </w:p>
    <w:p>
      <w:pPr>
        <w:pStyle w:val="5"/>
        <w:ind w:left="1378"/>
        <w:rPr>
          <w:sz w:val="20"/>
        </w:rPr>
      </w:pPr>
      <w:r>
        <w:rPr>
          <w:sz w:val="20"/>
        </w:rPr>
        <w:drawing>
          <wp:inline distT="0" distB="0" distL="0" distR="0">
            <wp:extent cx="6037580" cy="271526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000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83" w:line="352" w:lineRule="auto"/>
        <w:ind w:left="1055" w:right="7148" w:hanging="10"/>
      </w:pPr>
      <w:r>
        <w:rPr>
          <w:color w:val="4471C4"/>
          <w:sz w:val="32"/>
        </w:rPr>
        <w:t>Code:</w:t>
      </w:r>
      <w:r>
        <w:rPr>
          <w:color w:val="4471C4"/>
          <w:spacing w:val="72"/>
          <w:sz w:val="32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import sys import</w:t>
      </w:r>
      <w:r>
        <w:rPr>
          <w:spacing w:val="1"/>
        </w:rPr>
        <w:t xml:space="preserve"> </w:t>
      </w:r>
      <w:r>
        <w:t>ibmiotf.application import</w:t>
      </w:r>
      <w:r>
        <w:rPr>
          <w:spacing w:val="-62"/>
        </w:rPr>
        <w:t xml:space="preserve"> </w:t>
      </w:r>
      <w:r>
        <w:t>ibmiotf.device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random</w:t>
      </w:r>
    </w:p>
    <w:p>
      <w:pPr>
        <w:pStyle w:val="5"/>
      </w:pPr>
    </w:p>
    <w:p>
      <w:pPr>
        <w:pStyle w:val="5"/>
      </w:pPr>
    </w:p>
    <w:p>
      <w:pPr>
        <w:pStyle w:val="5"/>
        <w:spacing w:before="9"/>
        <w:rPr>
          <w:sz w:val="26"/>
        </w:rPr>
      </w:pPr>
    </w:p>
    <w:p>
      <w:pPr>
        <w:pStyle w:val="5"/>
        <w:spacing w:before="1" w:line="352" w:lineRule="auto"/>
        <w:ind w:left="1055" w:right="4923" w:hanging="10"/>
      </w:pPr>
      <w:r>
        <w:t>#Provide your IBM Watson Device Credentials</w:t>
      </w:r>
      <w:r>
        <w:rPr>
          <w:spacing w:val="-62"/>
        </w:rPr>
        <w:t xml:space="preserve"> </w:t>
      </w:r>
      <w:r>
        <w:t>organization = "157uf3" deviceType = "abcd"</w:t>
      </w:r>
      <w:r>
        <w:rPr>
          <w:spacing w:val="1"/>
        </w:rPr>
        <w:t xml:space="preserve"> </w:t>
      </w:r>
      <w:r>
        <w:t>deviceId = "7654321" authMethod = "token"</w:t>
      </w:r>
      <w:r>
        <w:rPr>
          <w:spacing w:val="1"/>
        </w:rPr>
        <w:t xml:space="preserve"> </w:t>
      </w:r>
      <w:r>
        <w:t>authToken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"87654321"</w:t>
      </w:r>
    </w:p>
    <w:p>
      <w:pPr>
        <w:pStyle w:val="5"/>
        <w:spacing w:before="10"/>
        <w:rPr>
          <w:sz w:val="41"/>
        </w:rPr>
      </w:pPr>
    </w:p>
    <w:p>
      <w:pPr>
        <w:pStyle w:val="5"/>
        <w:ind w:left="1045"/>
      </w:pPr>
      <w:r>
        <w:t># Initialize</w:t>
      </w:r>
      <w:r>
        <w:rPr>
          <w:spacing w:val="1"/>
        </w:rPr>
        <w:t xml:space="preserve"> </w:t>
      </w:r>
      <w:r>
        <w:t>GPIO</w:t>
      </w:r>
    </w:p>
    <w:p>
      <w:pPr>
        <w:spacing w:after="0"/>
        <w:sectPr>
          <w:pgSz w:w="12240" w:h="15840"/>
          <w:pgMar w:top="1500" w:right="640" w:bottom="280" w:left="380" w:header="720" w:footer="720" w:gutter="0"/>
          <w:cols w:space="720" w:num="1"/>
        </w:sectPr>
      </w:pPr>
    </w:p>
    <w:p>
      <w:pPr>
        <w:pStyle w:val="5"/>
        <w:tabs>
          <w:tab w:val="left" w:pos="3097"/>
          <w:tab w:val="left" w:pos="3686"/>
          <w:tab w:val="left" w:pos="4705"/>
          <w:tab w:val="left" w:pos="4991"/>
          <w:tab w:val="left" w:pos="7091"/>
        </w:tabs>
        <w:spacing w:before="24" w:line="352" w:lineRule="auto"/>
        <w:ind w:left="1055" w:right="3582" w:hanging="10"/>
      </w:pPr>
      <w:r>
        <w:t>def</w:t>
      </w:r>
      <w:r>
        <w:rPr>
          <w:spacing w:val="-9"/>
        </w:rPr>
        <w:t xml:space="preserve"> </w:t>
      </w:r>
      <w:r>
        <w:t>myCommandCallback(cmd):</w:t>
      </w:r>
      <w:r>
        <w:tab/>
      </w:r>
      <w:r>
        <w:tab/>
      </w:r>
      <w:r>
        <w:t>print("Command</w:t>
      </w:r>
      <w:r>
        <w:rPr>
          <w:spacing w:val="1"/>
        </w:rPr>
        <w:t xml:space="preserve"> </w:t>
      </w:r>
      <w:r>
        <w:t>received: %s" % cmd.data['command'])</w:t>
      </w:r>
      <w:r>
        <w:rPr>
          <w:spacing w:val="1"/>
        </w:rPr>
        <w:t xml:space="preserve"> </w:t>
      </w:r>
      <w:r>
        <w:t>status=cmd.data['command']</w:t>
      </w:r>
      <w:r>
        <w:tab/>
      </w:r>
      <w:r>
        <w:t>if status=="motoron":</w:t>
      </w:r>
      <w:r>
        <w:rPr>
          <w:spacing w:val="1"/>
        </w:rPr>
        <w:t xml:space="preserve"> </w:t>
      </w:r>
      <w:r>
        <w:t>print ("motor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on")</w:t>
      </w:r>
      <w:r>
        <w:tab/>
      </w:r>
      <w:r>
        <w:t>elif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"motoroff":</w:t>
      </w:r>
      <w:r>
        <w:tab/>
      </w:r>
      <w:r>
        <w:rPr>
          <w:spacing w:val="-2"/>
        </w:rPr>
        <w:t>print</w:t>
      </w:r>
      <w:r>
        <w:rPr>
          <w:spacing w:val="-60"/>
        </w:rPr>
        <w:t xml:space="preserve"> </w:t>
      </w:r>
      <w:r>
        <w:t>("motor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off")</w:t>
      </w:r>
      <w:r>
        <w:tab/>
      </w:r>
      <w:r>
        <w:t>else</w:t>
      </w:r>
      <w:r>
        <w:rPr>
          <w:spacing w:val="-3"/>
        </w:rPr>
        <w:t xml:space="preserve"> </w:t>
      </w:r>
      <w:r>
        <w:t>:</w:t>
      </w:r>
    </w:p>
    <w:p>
      <w:pPr>
        <w:pStyle w:val="5"/>
        <w:spacing w:before="3"/>
        <w:ind w:left="1556"/>
      </w:pPr>
      <w:r>
        <w:t>print</w:t>
      </w:r>
      <w:r>
        <w:rPr>
          <w:spacing w:val="-5"/>
        </w:rPr>
        <w:t xml:space="preserve"> </w:t>
      </w:r>
      <w:r>
        <w:t>("please</w:t>
      </w:r>
      <w:r>
        <w:rPr>
          <w:spacing w:val="-5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command")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75"/>
        <w:ind w:left="1045"/>
      </w:pPr>
      <w:r>
        <w:t>try:</w:t>
      </w:r>
    </w:p>
    <w:p>
      <w:pPr>
        <w:pStyle w:val="5"/>
        <w:spacing w:before="154"/>
        <w:ind w:left="2266"/>
      </w:pPr>
      <w:r>
        <w:t>deviceOptions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{"org":</w:t>
      </w:r>
      <w:r>
        <w:rPr>
          <w:spacing w:val="-5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>"type": deviceType,</w:t>
      </w:r>
      <w:r>
        <w:rPr>
          <w:spacing w:val="-3"/>
        </w:rPr>
        <w:t xml:space="preserve"> </w:t>
      </w:r>
      <w:r>
        <w:t>"id":</w:t>
      </w:r>
      <w:r>
        <w:rPr>
          <w:spacing w:val="-5"/>
        </w:rPr>
        <w:t xml:space="preserve"> </w:t>
      </w:r>
      <w:r>
        <w:t>deviceId,</w:t>
      </w:r>
    </w:p>
    <w:p>
      <w:pPr>
        <w:pStyle w:val="5"/>
        <w:tabs>
          <w:tab w:val="left" w:pos="3275"/>
          <w:tab w:val="left" w:pos="5208"/>
          <w:tab w:val="left" w:pos="7207"/>
        </w:tabs>
        <w:spacing w:before="28" w:line="362" w:lineRule="auto"/>
        <w:ind w:left="1060" w:right="2708" w:hanging="15"/>
      </w:pPr>
      <w:r>
        <w:t>"auth-method":</w:t>
      </w:r>
      <w:r>
        <w:tab/>
      </w:r>
      <w:r>
        <w:t>authMethod,</w:t>
      </w:r>
      <w:r>
        <w:tab/>
      </w:r>
      <w:r>
        <w:t>"auth-token":</w:t>
      </w:r>
      <w:r>
        <w:tab/>
      </w:r>
      <w:r>
        <w:rPr>
          <w:spacing w:val="-1"/>
        </w:rPr>
        <w:t>authToken}</w:t>
      </w:r>
      <w:r>
        <w:rPr>
          <w:spacing w:val="-61"/>
        </w:rPr>
        <w:t xml:space="preserve"> </w:t>
      </w:r>
      <w:r>
        <w:t>deviceCli</w:t>
      </w:r>
      <w:r>
        <w:rPr>
          <w:spacing w:val="1"/>
        </w:rPr>
        <w:t xml:space="preserve"> </w:t>
      </w:r>
      <w:r>
        <w:t>= ibmiotf.device.Client(deviceOptions)</w:t>
      </w:r>
    </w:p>
    <w:p>
      <w:pPr>
        <w:pStyle w:val="5"/>
        <w:spacing w:before="13"/>
        <w:ind w:left="1786"/>
      </w:pPr>
      <w:r>
        <w:t>#..............................................</w:t>
      </w:r>
    </w:p>
    <w:p>
      <w:pPr>
        <w:pStyle w:val="5"/>
      </w:pPr>
    </w:p>
    <w:p>
      <w:pPr>
        <w:pStyle w:val="5"/>
        <w:spacing w:before="9"/>
        <w:rPr>
          <w:sz w:val="26"/>
        </w:rPr>
      </w:pPr>
    </w:p>
    <w:p>
      <w:pPr>
        <w:pStyle w:val="5"/>
        <w:ind w:left="1045"/>
      </w:pPr>
      <w:r>
        <w:t>except Exception</w:t>
      </w:r>
      <w:r>
        <w:rPr>
          <w:spacing w:val="-2"/>
        </w:rPr>
        <w:t xml:space="preserve"> </w:t>
      </w:r>
      <w:r>
        <w:t>as e:</w:t>
      </w:r>
    </w:p>
    <w:p>
      <w:pPr>
        <w:pStyle w:val="5"/>
        <w:tabs>
          <w:tab w:val="left" w:pos="3569"/>
          <w:tab w:val="left" w:pos="4933"/>
          <w:tab w:val="left" w:pos="6433"/>
          <w:tab w:val="left" w:pos="7483"/>
          <w:tab w:val="left" w:pos="8142"/>
          <w:tab w:val="left" w:pos="8587"/>
        </w:tabs>
        <w:spacing w:before="159" w:line="364" w:lineRule="auto"/>
        <w:ind w:left="1060" w:right="1936" w:firstLine="720"/>
      </w:pPr>
      <w:r>
        <w:t>print("Caught</w:t>
      </w:r>
      <w:r>
        <w:tab/>
      </w:r>
      <w:r>
        <w:t>exception</w:t>
      </w:r>
      <w:r>
        <w:tab/>
      </w:r>
      <w:r>
        <w:t>connecting</w:t>
      </w:r>
      <w:r>
        <w:tab/>
      </w:r>
      <w:r>
        <w:t>device:</w:t>
      </w:r>
      <w:r>
        <w:tab/>
      </w:r>
      <w:r>
        <w:t>%s"</w:t>
      </w:r>
      <w:r>
        <w:tab/>
      </w:r>
      <w:r>
        <w:t>%</w:t>
      </w:r>
      <w:r>
        <w:tab/>
      </w:r>
      <w:r>
        <w:rPr>
          <w:spacing w:val="-1"/>
        </w:rPr>
        <w:t>str(e))</w:t>
      </w:r>
      <w:r>
        <w:rPr>
          <w:spacing w:val="-61"/>
        </w:rPr>
        <w:t xml:space="preserve"> </w:t>
      </w:r>
      <w:r>
        <w:t>sys.exit()</w:t>
      </w:r>
    </w:p>
    <w:p>
      <w:pPr>
        <w:pStyle w:val="5"/>
        <w:spacing w:before="3"/>
        <w:rPr>
          <w:sz w:val="40"/>
        </w:rPr>
      </w:pPr>
    </w:p>
    <w:p>
      <w:pPr>
        <w:pStyle w:val="5"/>
        <w:spacing w:line="252" w:lineRule="auto"/>
        <w:ind w:left="1055" w:right="597" w:hanging="10"/>
      </w:pPr>
      <w:r>
        <w:t>#</w:t>
      </w:r>
      <w:r>
        <w:rPr>
          <w:spacing w:val="28"/>
        </w:rPr>
        <w:t xml:space="preserve"> </w:t>
      </w:r>
      <w:r>
        <w:t>Connect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send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datapoint</w:t>
      </w:r>
      <w:r>
        <w:rPr>
          <w:spacing w:val="29"/>
        </w:rPr>
        <w:t xml:space="preserve"> </w:t>
      </w:r>
      <w:r>
        <w:t>"hello"</w:t>
      </w:r>
      <w:r>
        <w:rPr>
          <w:spacing w:val="26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value</w:t>
      </w:r>
      <w:r>
        <w:rPr>
          <w:spacing w:val="29"/>
        </w:rPr>
        <w:t xml:space="preserve"> </w:t>
      </w:r>
      <w:r>
        <w:t>"world"</w:t>
      </w:r>
      <w:r>
        <w:rPr>
          <w:spacing w:val="26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cloud</w:t>
      </w:r>
      <w:r>
        <w:rPr>
          <w:spacing w:val="27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"greeting"</w:t>
      </w:r>
      <w:r>
        <w:rPr>
          <w:spacing w:val="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</w:t>
      </w:r>
      <w:r>
        <w:rPr>
          <w:spacing w:val="2"/>
        </w:rPr>
        <w:t xml:space="preserve"> </w:t>
      </w:r>
      <w:r>
        <w:t>deviceCli.connect()</w:t>
      </w:r>
    </w:p>
    <w:p>
      <w:pPr>
        <w:pStyle w:val="5"/>
      </w:pPr>
    </w:p>
    <w:p>
      <w:pPr>
        <w:pStyle w:val="5"/>
        <w:rPr>
          <w:sz w:val="25"/>
        </w:rPr>
      </w:pPr>
    </w:p>
    <w:p>
      <w:pPr>
        <w:pStyle w:val="5"/>
        <w:spacing w:before="1"/>
        <w:ind w:left="1045"/>
      </w:pPr>
      <w:r>
        <w:t>while</w:t>
      </w:r>
      <w:r>
        <w:rPr>
          <w:spacing w:val="-1"/>
        </w:rPr>
        <w:t xml:space="preserve"> </w:t>
      </w:r>
      <w:r>
        <w:t>True:</w:t>
      </w:r>
    </w:p>
    <w:p>
      <w:pPr>
        <w:pStyle w:val="5"/>
        <w:spacing w:before="158"/>
        <w:ind w:left="1556"/>
      </w:pPr>
      <w:r>
        <w:t>#Get</w:t>
      </w:r>
      <w:r>
        <w:rPr>
          <w:spacing w:val="-3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DHT11</w:t>
      </w:r>
    </w:p>
    <w:p>
      <w:pPr>
        <w:pStyle w:val="5"/>
      </w:pPr>
    </w:p>
    <w:p>
      <w:pPr>
        <w:pStyle w:val="5"/>
        <w:spacing w:before="4"/>
        <w:rPr>
          <w:sz w:val="26"/>
        </w:rPr>
      </w:pPr>
    </w:p>
    <w:p>
      <w:pPr>
        <w:pStyle w:val="5"/>
        <w:spacing w:line="350" w:lineRule="auto"/>
        <w:ind w:left="1556" w:right="6027"/>
      </w:pPr>
      <w:r>
        <w:t>temp=random.randint(90,110)</w:t>
      </w:r>
      <w:r>
        <w:rPr>
          <w:spacing w:val="1"/>
        </w:rPr>
        <w:t xml:space="preserve"> </w:t>
      </w:r>
      <w:r>
        <w:rPr>
          <w:spacing w:val="-1"/>
        </w:rPr>
        <w:t>Humid=random.randint(60,100)</w:t>
      </w:r>
    </w:p>
    <w:p>
      <w:pPr>
        <w:spacing w:after="0" w:line="350" w:lineRule="auto"/>
        <w:sectPr>
          <w:pgSz w:w="12240" w:h="15840"/>
          <w:pgMar w:top="1420" w:right="640" w:bottom="280" w:left="380" w:header="720" w:footer="720" w:gutter="0"/>
          <w:cols w:space="720" w:num="1"/>
        </w:sectPr>
      </w:pPr>
    </w:p>
    <w:p>
      <w:pPr>
        <w:pStyle w:val="5"/>
        <w:spacing w:before="24"/>
        <w:ind w:left="1045"/>
      </w:pPr>
      <w:r>
        <w:t>Mois=random.randint(20,120)</w:t>
      </w:r>
    </w:p>
    <w:p>
      <w:pPr>
        <w:pStyle w:val="5"/>
      </w:pPr>
    </w:p>
    <w:p>
      <w:pPr>
        <w:pStyle w:val="5"/>
        <w:spacing w:before="11"/>
        <w:rPr>
          <w:sz w:val="25"/>
        </w:rPr>
      </w:pPr>
    </w:p>
    <w:p>
      <w:pPr>
        <w:pStyle w:val="5"/>
        <w:tabs>
          <w:tab w:val="left" w:pos="3387"/>
        </w:tabs>
        <w:spacing w:line="355" w:lineRule="auto"/>
        <w:ind w:left="1556" w:right="3693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'temp'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temp,</w:t>
      </w:r>
      <w:r>
        <w:rPr>
          <w:spacing w:val="-2"/>
        </w:rPr>
        <w:t xml:space="preserve"> </w:t>
      </w:r>
      <w:r>
        <w:t>'Humid':</w:t>
      </w:r>
      <w:r>
        <w:rPr>
          <w:spacing w:val="-2"/>
        </w:rPr>
        <w:t xml:space="preserve"> </w:t>
      </w:r>
      <w:r>
        <w:t>Humid,</w:t>
      </w:r>
      <w:r>
        <w:rPr>
          <w:spacing w:val="-2"/>
        </w:rPr>
        <w:t xml:space="preserve"> </w:t>
      </w:r>
      <w:r>
        <w:t>'Mois'</w:t>
      </w:r>
      <w:r>
        <w:rPr>
          <w:spacing w:val="-4"/>
        </w:rPr>
        <w:t xml:space="preserve"> </w:t>
      </w:r>
      <w:r>
        <w:t>:Mois}</w:t>
      </w:r>
      <w:r>
        <w:rPr>
          <w:spacing w:val="-61"/>
        </w:rPr>
        <w:t xml:space="preserve"> </w:t>
      </w:r>
      <w:r>
        <w:t>#print data</w:t>
      </w:r>
      <w:r>
        <w:tab/>
      </w:r>
      <w:r>
        <w:t>def</w:t>
      </w:r>
    </w:p>
    <w:p>
      <w:pPr>
        <w:pStyle w:val="5"/>
        <w:spacing w:line="340" w:lineRule="exact"/>
        <w:ind w:left="1055"/>
      </w:pPr>
      <w:r>
        <w:t>myOnPublishCallback():</w:t>
      </w:r>
    </w:p>
    <w:p>
      <w:pPr>
        <w:pStyle w:val="5"/>
        <w:spacing w:before="159"/>
        <w:ind w:left="1055"/>
      </w:pPr>
      <w:r>
        <w:t>print</w:t>
      </w:r>
      <w:r>
        <w:rPr>
          <w:spacing w:val="-4"/>
        </w:rPr>
        <w:t xml:space="preserve"> </w:t>
      </w:r>
      <w:r>
        <w:t>("Published</w:t>
      </w:r>
      <w:r>
        <w:rPr>
          <w:spacing w:val="-5"/>
        </w:rPr>
        <w:t xml:space="preserve"> </w:t>
      </w:r>
      <w:r>
        <w:t>Temperature</w:t>
      </w:r>
    </w:p>
    <w:p>
      <w:pPr>
        <w:pStyle w:val="5"/>
        <w:spacing w:before="163"/>
        <w:ind w:left="1055"/>
      </w:pP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1"/>
        </w:rPr>
        <w:t xml:space="preserve"> </w:t>
      </w:r>
      <w:r>
        <w:t>C"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temp, "Humidity</w:t>
      </w:r>
      <w:r>
        <w:rPr>
          <w:spacing w:val="-3"/>
        </w:rPr>
        <w:t xml:space="preserve"> </w:t>
      </w:r>
      <w:r>
        <w:t>= %s</w:t>
      </w:r>
    </w:p>
    <w:p>
      <w:pPr>
        <w:pStyle w:val="5"/>
        <w:spacing w:before="159" w:line="350" w:lineRule="auto"/>
        <w:ind w:left="1055" w:right="6752"/>
      </w:pPr>
      <w:r>
        <w:t>%%" % Humid, "Moisture =%s</w:t>
      </w:r>
      <w:r>
        <w:rPr>
          <w:spacing w:val="-61"/>
        </w:rPr>
        <w:t xml:space="preserve"> </w:t>
      </w:r>
      <w:r>
        <w:t>deg c" %Mois, "to IBM</w:t>
      </w:r>
      <w:r>
        <w:rPr>
          <w:spacing w:val="1"/>
        </w:rPr>
        <w:t xml:space="preserve"> </w:t>
      </w:r>
      <w:r>
        <w:t>Watson")</w:t>
      </w:r>
    </w:p>
    <w:p>
      <w:pPr>
        <w:pStyle w:val="5"/>
      </w:pPr>
    </w:p>
    <w:p>
      <w:pPr>
        <w:pStyle w:val="5"/>
        <w:spacing w:before="7"/>
        <w:rPr>
          <w:sz w:val="27"/>
        </w:rPr>
      </w:pPr>
    </w:p>
    <w:p>
      <w:pPr>
        <w:pStyle w:val="5"/>
        <w:tabs>
          <w:tab w:val="left" w:pos="7986"/>
        </w:tabs>
        <w:spacing w:line="324" w:lineRule="auto"/>
        <w:ind w:left="1055" w:right="797" w:firstLine="500"/>
        <w:jc w:val="both"/>
      </w:pPr>
      <w:r>
        <w:t>success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deviceCli.publishEvent("IoTSensor",</w:t>
      </w:r>
      <w:r>
        <w:rPr>
          <w:spacing w:val="1"/>
        </w:rPr>
        <w:t xml:space="preserve"> </w:t>
      </w:r>
      <w:r>
        <w:t>"json",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qos=0,</w:t>
      </w:r>
      <w:r>
        <w:rPr>
          <w:spacing w:val="1"/>
        </w:rPr>
        <w:t xml:space="preserve"> </w:t>
      </w:r>
      <w:r>
        <w:t xml:space="preserve">on_publish=myOnPublishCallback)       </w:t>
      </w:r>
      <w:r>
        <w:rPr>
          <w:spacing w:val="5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success:</w:t>
      </w:r>
      <w:r>
        <w:tab/>
      </w:r>
      <w:r>
        <w:t>print("Not connected</w:t>
      </w:r>
      <w:r>
        <w:rPr>
          <w:spacing w:val="-6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IoTF")</w:t>
      </w:r>
      <w:r>
        <w:rPr>
          <w:spacing w:val="61"/>
        </w:rPr>
        <w:t xml:space="preserve"> </w:t>
      </w:r>
      <w:r>
        <w:t>time.sleep(10)</w:t>
      </w:r>
    </w:p>
    <w:p>
      <w:pPr>
        <w:pStyle w:val="5"/>
      </w:pPr>
    </w:p>
    <w:p>
      <w:pPr>
        <w:pStyle w:val="5"/>
        <w:spacing w:before="199"/>
        <w:ind w:left="1556"/>
      </w:pPr>
      <w:r>
        <w:t>deviceCli.commandCallback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myCommandCallback</w:t>
      </w:r>
    </w:p>
    <w:p>
      <w:pPr>
        <w:pStyle w:val="5"/>
      </w:pPr>
    </w:p>
    <w:p>
      <w:pPr>
        <w:pStyle w:val="5"/>
        <w:spacing w:before="7"/>
        <w:rPr>
          <w:sz w:val="25"/>
        </w:rPr>
      </w:pPr>
    </w:p>
    <w:p>
      <w:pPr>
        <w:pStyle w:val="5"/>
        <w:ind w:left="1045"/>
      </w:pPr>
      <w:r>
        <w:t>#</w:t>
      </w:r>
      <w:r>
        <w:rPr>
          <w:spacing w:val="-3"/>
        </w:rPr>
        <w:t xml:space="preserve"> </w:t>
      </w:r>
      <w:r>
        <w:t>Disconnect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deviceCli.disconnect()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spacing w:before="248"/>
        <w:ind w:left="1060" w:right="0" w:firstLine="0"/>
        <w:jc w:val="left"/>
        <w:rPr>
          <w:b/>
          <w:sz w:val="28"/>
        </w:rPr>
      </w:pPr>
      <w:r>
        <w:rPr>
          <w:b/>
          <w:color w:val="4471C4"/>
          <w:sz w:val="28"/>
        </w:rPr>
        <w:t>Aurdino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code</w:t>
      </w:r>
      <w:r>
        <w:rPr>
          <w:b/>
          <w:color w:val="4471C4"/>
          <w:spacing w:val="2"/>
          <w:sz w:val="28"/>
        </w:rPr>
        <w:t xml:space="preserve"> </w:t>
      </w:r>
      <w:r>
        <w:rPr>
          <w:b/>
          <w:color w:val="4471C4"/>
          <w:sz w:val="28"/>
        </w:rPr>
        <w:t>for C</w:t>
      </w:r>
      <w:r>
        <w:rPr>
          <w:b/>
          <w:color w:val="4471C4"/>
          <w:spacing w:val="2"/>
          <w:sz w:val="28"/>
        </w:rPr>
        <w:t xml:space="preserve"> </w:t>
      </w:r>
      <w:r>
        <w:rPr>
          <w:b/>
          <w:color w:val="4471C4"/>
          <w:sz w:val="28"/>
        </w:rPr>
        <w:t>:</w:t>
      </w:r>
    </w:p>
    <w:p>
      <w:pPr>
        <w:pStyle w:val="5"/>
        <w:rPr>
          <w:b/>
        </w:rPr>
      </w:pPr>
    </w:p>
    <w:p>
      <w:pPr>
        <w:pStyle w:val="5"/>
        <w:spacing w:before="12"/>
        <w:rPr>
          <w:b/>
          <w:sz w:val="34"/>
        </w:rPr>
      </w:pPr>
    </w:p>
    <w:p>
      <w:pPr>
        <w:spacing w:before="0" w:line="259" w:lineRule="auto"/>
        <w:ind w:left="1125" w:right="8043" w:hanging="65"/>
        <w:jc w:val="left"/>
        <w:rPr>
          <w:b/>
          <w:sz w:val="28"/>
        </w:rPr>
      </w:pPr>
      <w:r>
        <w:rPr>
          <w:b/>
          <w:sz w:val="28"/>
        </w:rPr>
        <w:t>//include libraries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#include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&lt;dht.h&gt;</w:t>
      </w:r>
    </w:p>
    <w:p>
      <w:pPr>
        <w:spacing w:before="0" w:line="339" w:lineRule="exact"/>
        <w:ind w:left="1125" w:right="0" w:firstLine="0"/>
        <w:jc w:val="left"/>
        <w:rPr>
          <w:b/>
          <w:sz w:val="28"/>
        </w:rPr>
      </w:pPr>
      <w:r>
        <w:rPr>
          <w:b/>
          <w:sz w:val="28"/>
        </w:rPr>
        <w:t>#include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&lt;SoftwareSerial.h&gt;</w:t>
      </w:r>
    </w:p>
    <w:p>
      <w:pPr>
        <w:spacing w:after="0" w:line="339" w:lineRule="exact"/>
        <w:jc w:val="left"/>
        <w:rPr>
          <w:sz w:val="28"/>
        </w:rPr>
        <w:sectPr>
          <w:pgSz w:w="12240" w:h="15840"/>
          <w:pgMar w:top="1420" w:right="640" w:bottom="280" w:left="380" w:header="720" w:footer="720" w:gutter="0"/>
          <w:cols w:space="720" w:num="1"/>
        </w:sectPr>
      </w:pPr>
    </w:p>
    <w:p>
      <w:pPr>
        <w:spacing w:before="24"/>
        <w:ind w:left="1125" w:right="0" w:firstLine="0"/>
        <w:jc w:val="left"/>
        <w:rPr>
          <w:b/>
          <w:sz w:val="28"/>
        </w:rPr>
      </w:pPr>
      <w:r>
        <w:rPr>
          <w:b/>
          <w:sz w:val="28"/>
        </w:rPr>
        <w:t>//define pins</w:t>
      </w:r>
    </w:p>
    <w:p>
      <w:pPr>
        <w:spacing w:before="28" w:line="259" w:lineRule="auto"/>
        <w:ind w:left="1125" w:right="2708" w:firstLine="0"/>
        <w:jc w:val="left"/>
        <w:rPr>
          <w:b/>
          <w:sz w:val="28"/>
        </w:rPr>
      </w:pPr>
      <w:r>
        <w:rPr>
          <w:b/>
          <w:sz w:val="28"/>
        </w:rPr>
        <w:t>#define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dht_apin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//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Analog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connected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SoftwareSerial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mySerial(7,8);//serial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port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gsm</w:t>
      </w:r>
    </w:p>
    <w:p>
      <w:pPr>
        <w:spacing w:before="0" w:line="259" w:lineRule="auto"/>
        <w:ind w:left="1125" w:right="3120" w:firstLine="0"/>
        <w:jc w:val="left"/>
        <w:rPr>
          <w:b/>
          <w:sz w:val="28"/>
        </w:rPr>
      </w:pPr>
      <w:r>
        <w:rPr>
          <w:b/>
          <w:sz w:val="28"/>
        </w:rPr>
        <w:t>const int sensor_pin = A1;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// Soil moisture sensor O/P pin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int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pin_out =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9;</w:t>
      </w:r>
    </w:p>
    <w:p>
      <w:pPr>
        <w:spacing w:before="0" w:line="259" w:lineRule="auto"/>
        <w:ind w:left="1125" w:right="7802" w:firstLine="0"/>
        <w:jc w:val="left"/>
        <w:rPr>
          <w:b/>
          <w:sz w:val="28"/>
        </w:rPr>
      </w:pPr>
      <w:r>
        <w:rPr>
          <w:b/>
          <w:sz w:val="28"/>
        </w:rPr>
        <w:t>//allocate variables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dht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DHT;</w:t>
      </w:r>
    </w:p>
    <w:p>
      <w:pPr>
        <w:spacing w:before="0" w:line="339" w:lineRule="exact"/>
        <w:ind w:left="1125" w:right="0" w:firstLine="0"/>
        <w:jc w:val="left"/>
        <w:rPr>
          <w:b/>
          <w:sz w:val="28"/>
        </w:rPr>
      </w:pPr>
      <w:r>
        <w:rPr>
          <w:b/>
          <w:sz w:val="28"/>
        </w:rPr>
        <w:t>int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c=0;</w:t>
      </w:r>
    </w:p>
    <w:p>
      <w:pPr>
        <w:pStyle w:val="5"/>
        <w:spacing w:before="6"/>
        <w:rPr>
          <w:b/>
          <w:sz w:val="32"/>
        </w:rPr>
      </w:pPr>
    </w:p>
    <w:p>
      <w:pPr>
        <w:spacing w:before="0"/>
        <w:ind w:left="1125" w:right="0" w:firstLine="0"/>
        <w:jc w:val="left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setup()</w:t>
      </w:r>
    </w:p>
    <w:p>
      <w:pPr>
        <w:spacing w:before="29"/>
        <w:ind w:left="1125" w:right="0" w:firstLine="0"/>
        <w:jc w:val="left"/>
        <w:rPr>
          <w:b/>
          <w:sz w:val="28"/>
        </w:rPr>
      </w:pPr>
      <w:r>
        <w:rPr>
          <w:b/>
          <w:sz w:val="28"/>
        </w:rPr>
        <w:t>{</w:t>
      </w:r>
    </w:p>
    <w:p>
      <w:pPr>
        <w:spacing w:before="23" w:line="259" w:lineRule="auto"/>
        <w:ind w:left="1125" w:right="5233" w:firstLine="0"/>
        <w:jc w:val="left"/>
        <w:rPr>
          <w:b/>
          <w:sz w:val="28"/>
        </w:rPr>
      </w:pPr>
      <w:r>
        <w:rPr>
          <w:b/>
          <w:sz w:val="28"/>
        </w:rPr>
        <w:t>pinMode(2, INPUT); //Pin 2 as INPUT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pinMode(3, OUTPUT); //PIN 3 as OUTPUT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pinMode(9,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OUTPUT);//output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 pump</w:t>
      </w:r>
    </w:p>
    <w:p>
      <w:pPr>
        <w:spacing w:before="3"/>
        <w:ind w:left="1125" w:right="0" w:firstLine="0"/>
        <w:jc w:val="left"/>
        <w:rPr>
          <w:b/>
          <w:sz w:val="28"/>
        </w:rPr>
      </w:pPr>
      <w:r>
        <w:rPr>
          <w:b/>
          <w:sz w:val="28"/>
        </w:rPr>
        <w:t>}</w:t>
      </w:r>
    </w:p>
    <w:p>
      <w:pPr>
        <w:spacing w:before="28"/>
        <w:ind w:left="1125" w:right="0" w:firstLine="0"/>
        <w:jc w:val="left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loop()</w:t>
      </w:r>
    </w:p>
    <w:p>
      <w:pPr>
        <w:spacing w:before="24"/>
        <w:ind w:left="1125" w:right="0" w:firstLine="0"/>
        <w:jc w:val="left"/>
        <w:rPr>
          <w:b/>
          <w:sz w:val="28"/>
        </w:rPr>
      </w:pPr>
      <w:r>
        <w:rPr>
          <w:b/>
          <w:sz w:val="28"/>
        </w:rPr>
        <w:t>{</w:t>
      </w:r>
    </w:p>
    <w:p>
      <w:pPr>
        <w:spacing w:before="28"/>
        <w:ind w:left="1255" w:right="0" w:firstLine="0"/>
        <w:jc w:val="left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(digitalRead(2)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==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HIGH)</w:t>
      </w:r>
    </w:p>
    <w:p>
      <w:pPr>
        <w:spacing w:before="28"/>
        <w:ind w:left="1255" w:right="0" w:firstLine="0"/>
        <w:jc w:val="left"/>
        <w:rPr>
          <w:b/>
          <w:sz w:val="28"/>
        </w:rPr>
      </w:pPr>
      <w:r>
        <w:rPr>
          <w:b/>
          <w:sz w:val="28"/>
        </w:rPr>
        <w:t>{</w:t>
      </w:r>
    </w:p>
    <w:p>
      <w:pPr>
        <w:spacing w:before="29" w:line="259" w:lineRule="auto"/>
        <w:ind w:left="1255" w:right="3823" w:firstLine="0"/>
        <w:jc w:val="left"/>
        <w:rPr>
          <w:b/>
          <w:sz w:val="28"/>
        </w:rPr>
      </w:pPr>
      <w:r>
        <w:rPr>
          <w:b/>
          <w:sz w:val="28"/>
        </w:rPr>
        <w:t>digitalWrite(3, HIGH);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// turn the LED/Buzz ON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// wait for 100 msecond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digitalWrite(3,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LOW);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//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turn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LED/Buzz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OFF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delay(100);</w:t>
      </w:r>
    </w:p>
    <w:p>
      <w:pPr>
        <w:spacing w:before="0" w:line="340" w:lineRule="exact"/>
        <w:ind w:left="1255" w:right="0" w:firstLine="0"/>
        <w:jc w:val="left"/>
        <w:rPr>
          <w:b/>
          <w:sz w:val="28"/>
        </w:rPr>
      </w:pPr>
      <w:r>
        <w:rPr>
          <w:b/>
          <w:sz w:val="28"/>
        </w:rPr>
        <w:t>}</w:t>
      </w:r>
    </w:p>
    <w:p>
      <w:pPr>
        <w:spacing w:before="28" w:line="256" w:lineRule="auto"/>
        <w:ind w:left="1446" w:right="7718" w:hanging="131"/>
        <w:jc w:val="left"/>
        <w:rPr>
          <w:b/>
          <w:sz w:val="28"/>
        </w:rPr>
      </w:pPr>
      <w:r>
        <w:rPr>
          <w:b/>
          <w:spacing w:val="-1"/>
          <w:sz w:val="28"/>
        </w:rPr>
        <w:t>Serial.begin(9600);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>
      <w:pPr>
        <w:spacing w:before="4" w:line="259" w:lineRule="auto"/>
        <w:ind w:left="1255" w:right="5512" w:firstLine="125"/>
        <w:jc w:val="left"/>
        <w:rPr>
          <w:b/>
          <w:sz w:val="28"/>
        </w:rPr>
      </w:pPr>
      <w:r>
        <w:rPr>
          <w:b/>
          <w:sz w:val="28"/>
        </w:rPr>
        <w:t>DHT.read11(dht_apin);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//temprature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float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h=DHT.humidity;</w:t>
      </w:r>
    </w:p>
    <w:p>
      <w:pPr>
        <w:spacing w:before="2" w:line="259" w:lineRule="auto"/>
        <w:ind w:left="1380" w:right="6990" w:hanging="125"/>
        <w:jc w:val="left"/>
        <w:rPr>
          <w:b/>
          <w:sz w:val="28"/>
        </w:rPr>
      </w:pPr>
      <w:r>
        <w:rPr>
          <w:b/>
          <w:sz w:val="28"/>
        </w:rPr>
        <w:t>float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t=DHT.temperature;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delay(5000);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Serial.begin(9600);</w:t>
      </w:r>
    </w:p>
    <w:p>
      <w:pPr>
        <w:spacing w:before="0" w:line="259" w:lineRule="auto"/>
        <w:ind w:left="1255" w:right="5308" w:firstLine="190"/>
        <w:jc w:val="left"/>
        <w:rPr>
          <w:b/>
          <w:sz w:val="28"/>
        </w:rPr>
      </w:pPr>
      <w:r>
        <w:rPr>
          <w:b/>
          <w:spacing w:val="-1"/>
          <w:sz w:val="28"/>
        </w:rPr>
        <w:t>float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moisture_percentage;//moisture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int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sensor_analog;</w:t>
      </w:r>
    </w:p>
    <w:p>
      <w:pPr>
        <w:spacing w:before="0" w:line="339" w:lineRule="exact"/>
        <w:ind w:left="1255" w:right="0" w:firstLine="0"/>
        <w:jc w:val="left"/>
        <w:rPr>
          <w:b/>
          <w:sz w:val="28"/>
        </w:rPr>
      </w:pPr>
      <w:r>
        <w:rPr>
          <w:b/>
          <w:sz w:val="28"/>
        </w:rPr>
        <w:t>sensor_analog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analogRead(sensor_pin);</w:t>
      </w:r>
    </w:p>
    <w:p>
      <w:pPr>
        <w:spacing w:before="26"/>
        <w:ind w:left="1255" w:right="0" w:firstLine="0"/>
        <w:jc w:val="left"/>
        <w:rPr>
          <w:b/>
          <w:sz w:val="28"/>
        </w:rPr>
      </w:pPr>
      <w:r>
        <w:rPr>
          <w:b/>
          <w:sz w:val="28"/>
        </w:rPr>
        <w:t>moisture_percentage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 (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(sensor_analog/1023.00)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* 100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);</w:t>
      </w:r>
    </w:p>
    <w:p>
      <w:pPr>
        <w:spacing w:after="0"/>
        <w:jc w:val="left"/>
        <w:rPr>
          <w:sz w:val="28"/>
        </w:rPr>
        <w:sectPr>
          <w:pgSz w:w="12240" w:h="15840"/>
          <w:pgMar w:top="1420" w:right="640" w:bottom="280" w:left="380" w:header="720" w:footer="720" w:gutter="0"/>
          <w:cols w:space="720" w:num="1"/>
        </w:sectPr>
      </w:pPr>
    </w:p>
    <w:p>
      <w:pPr>
        <w:spacing w:before="24" w:line="259" w:lineRule="auto"/>
        <w:ind w:left="1255" w:right="6415" w:firstLine="0"/>
        <w:jc w:val="left"/>
        <w:rPr>
          <w:b/>
          <w:sz w:val="28"/>
        </w:rPr>
      </w:pPr>
      <w:r>
        <w:rPr>
          <w:b/>
          <w:sz w:val="28"/>
        </w:rPr>
        <w:t>float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m=moisture_percentage;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delay(1000);</w:t>
      </w:r>
    </w:p>
    <w:p>
      <w:pPr>
        <w:spacing w:before="2"/>
        <w:ind w:left="1255" w:right="0" w:firstLine="0"/>
        <w:jc w:val="left"/>
        <w:rPr>
          <w:b/>
          <w:sz w:val="28"/>
        </w:rPr>
      </w:pPr>
      <w:r>
        <w:rPr>
          <w:b/>
          <w:sz w:val="28"/>
        </w:rPr>
        <w:t>if(m&lt;40)//pump</w:t>
      </w:r>
    </w:p>
    <w:p>
      <w:pPr>
        <w:spacing w:before="23"/>
        <w:ind w:left="1255" w:right="0" w:firstLine="0"/>
        <w:jc w:val="left"/>
        <w:rPr>
          <w:b/>
          <w:sz w:val="28"/>
        </w:rPr>
      </w:pPr>
      <w:r>
        <w:rPr>
          <w:b/>
          <w:sz w:val="28"/>
        </w:rPr>
        <w:t>{</w:t>
      </w:r>
    </w:p>
    <w:p>
      <w:pPr>
        <w:spacing w:before="28"/>
        <w:ind w:left="1255" w:right="0" w:firstLine="0"/>
        <w:jc w:val="left"/>
        <w:rPr>
          <w:b/>
          <w:sz w:val="28"/>
        </w:rPr>
      </w:pPr>
      <w:r>
        <w:rPr>
          <w:b/>
          <w:sz w:val="28"/>
        </w:rPr>
        <w:t>while(m&lt;40)</w:t>
      </w:r>
    </w:p>
    <w:p>
      <w:pPr>
        <w:spacing w:before="28"/>
        <w:ind w:left="1255" w:right="0" w:firstLine="0"/>
        <w:jc w:val="left"/>
        <w:rPr>
          <w:b/>
          <w:sz w:val="28"/>
        </w:rPr>
      </w:pPr>
      <w:r>
        <w:rPr>
          <w:b/>
          <w:sz w:val="28"/>
        </w:rPr>
        <w:t>{</w:t>
      </w:r>
    </w:p>
    <w:p>
      <w:pPr>
        <w:spacing w:before="29" w:line="256" w:lineRule="auto"/>
        <w:ind w:left="1255" w:right="5121" w:firstLine="0"/>
        <w:jc w:val="left"/>
        <w:rPr>
          <w:b/>
          <w:sz w:val="28"/>
        </w:rPr>
      </w:pPr>
      <w:r>
        <w:rPr>
          <w:b/>
          <w:sz w:val="28"/>
        </w:rPr>
        <w:t>digitalWrite(pin_out,HIGH);//open pump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sensor_analog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analogRead(sensor_pin);</w:t>
      </w:r>
    </w:p>
    <w:p>
      <w:pPr>
        <w:spacing w:before="4" w:line="259" w:lineRule="auto"/>
        <w:ind w:left="1255" w:right="597" w:firstLine="0"/>
        <w:jc w:val="left"/>
        <w:rPr>
          <w:b/>
          <w:sz w:val="28"/>
        </w:rPr>
      </w:pPr>
      <w:r>
        <w:rPr>
          <w:b/>
          <w:sz w:val="28"/>
        </w:rPr>
        <w:t>moisture_percentage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(sensor_analog/1023.00)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* 100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m=moisture_percentage;</w:t>
      </w:r>
    </w:p>
    <w:p>
      <w:pPr>
        <w:spacing w:before="2"/>
        <w:ind w:left="1255" w:right="0" w:firstLine="0"/>
        <w:jc w:val="left"/>
        <w:rPr>
          <w:b/>
          <w:sz w:val="28"/>
        </w:rPr>
      </w:pPr>
      <w:r>
        <w:rPr>
          <w:b/>
          <w:sz w:val="28"/>
        </w:rPr>
        <w:t>delay(1000);</w:t>
      </w:r>
    </w:p>
    <w:p>
      <w:pPr>
        <w:spacing w:before="23"/>
        <w:ind w:left="1255" w:right="0" w:firstLine="0"/>
        <w:jc w:val="left"/>
        <w:rPr>
          <w:b/>
          <w:sz w:val="28"/>
        </w:rPr>
      </w:pPr>
      <w:r>
        <w:rPr>
          <w:b/>
          <w:sz w:val="28"/>
        </w:rPr>
        <w:t>}</w:t>
      </w:r>
    </w:p>
    <w:p>
      <w:pPr>
        <w:spacing w:before="28"/>
        <w:ind w:left="1255" w:right="0" w:firstLine="0"/>
        <w:jc w:val="left"/>
        <w:rPr>
          <w:b/>
          <w:sz w:val="28"/>
        </w:rPr>
      </w:pPr>
      <w:r>
        <w:rPr>
          <w:b/>
          <w:sz w:val="28"/>
        </w:rPr>
        <w:t>digitalWrite(pin_out,LOW);//closepump</w:t>
      </w:r>
    </w:p>
    <w:p>
      <w:pPr>
        <w:spacing w:before="29"/>
        <w:ind w:left="1255" w:right="0" w:firstLine="0"/>
        <w:jc w:val="left"/>
        <w:rPr>
          <w:b/>
          <w:sz w:val="28"/>
        </w:rPr>
      </w:pPr>
      <w:r>
        <w:rPr>
          <w:b/>
          <w:sz w:val="28"/>
        </w:rPr>
        <w:t>}</w:t>
      </w:r>
    </w:p>
    <w:p>
      <w:pPr>
        <w:spacing w:before="28"/>
        <w:ind w:left="1255" w:right="0" w:firstLine="0"/>
        <w:jc w:val="left"/>
        <w:rPr>
          <w:b/>
          <w:sz w:val="28"/>
        </w:rPr>
      </w:pPr>
      <w:r>
        <w:rPr>
          <w:b/>
          <w:sz w:val="28"/>
        </w:rPr>
        <w:t>if(c&gt;=0)</w:t>
      </w:r>
    </w:p>
    <w:p>
      <w:pPr>
        <w:spacing w:before="28"/>
        <w:ind w:left="1255" w:right="0" w:firstLine="0"/>
        <w:jc w:val="left"/>
        <w:rPr>
          <w:b/>
          <w:sz w:val="28"/>
        </w:rPr>
      </w:pPr>
      <w:r>
        <w:rPr>
          <w:b/>
          <w:sz w:val="28"/>
        </w:rPr>
        <w:t>{</w:t>
      </w:r>
    </w:p>
    <w:p>
      <w:pPr>
        <w:spacing w:before="24" w:line="259" w:lineRule="auto"/>
        <w:ind w:left="1250" w:right="6514" w:firstLine="5"/>
        <w:jc w:val="left"/>
        <w:rPr>
          <w:b/>
          <w:sz w:val="28"/>
        </w:rPr>
      </w:pPr>
      <w:r>
        <w:rPr>
          <w:b/>
          <w:sz w:val="28"/>
        </w:rPr>
        <w:t>mySerial.begin(9600);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delay(15000);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Serial.begin(9600);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delay(1000);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Serial.print("\r");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delay(1000);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Serial.print("AT+CMGF=1\r");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>
      <w:pPr>
        <w:spacing w:before="2" w:line="256" w:lineRule="auto"/>
        <w:ind w:left="1060" w:right="862" w:firstLine="190"/>
        <w:jc w:val="left"/>
        <w:rPr>
          <w:b/>
          <w:sz w:val="28"/>
        </w:rPr>
      </w:pPr>
      <w:r>
        <w:rPr>
          <w:b/>
          <w:sz w:val="28"/>
        </w:rPr>
        <w:t>Serial.print("AT+CMGS=\"+XXXXXXXXXX\"\r"); //replace X with 10 digit mobil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e number</w:t>
      </w:r>
    </w:p>
    <w:p>
      <w:pPr>
        <w:spacing w:before="4" w:line="259" w:lineRule="auto"/>
        <w:ind w:left="1250" w:right="6700" w:firstLine="5"/>
        <w:jc w:val="left"/>
        <w:rPr>
          <w:b/>
          <w:sz w:val="28"/>
        </w:rPr>
      </w:pPr>
      <w:r>
        <w:rPr>
          <w:b/>
          <w:sz w:val="28"/>
        </w:rPr>
        <w:t>delay(1000);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Serial.print((String)"update-</w:t>
      </w:r>
    </w:p>
    <w:p>
      <w:pPr>
        <w:spacing w:before="2" w:line="256" w:lineRule="auto"/>
        <w:ind w:left="1255" w:right="597" w:hanging="195"/>
        <w:jc w:val="left"/>
        <w:rPr>
          <w:b/>
          <w:sz w:val="28"/>
        </w:rPr>
      </w:pPr>
      <w:r>
        <w:rPr>
          <w:b/>
          <w:spacing w:val="-1"/>
          <w:sz w:val="28"/>
        </w:rPr>
        <w:t>&gt;"+(String)"Temprature="+t+(String)"Humidity="+h+(String)"Moisture="+m);</w:t>
      </w:r>
      <w:r>
        <w:rPr>
          <w:b/>
          <w:sz w:val="28"/>
        </w:rPr>
        <w:t xml:space="preserve"> delay(1000);</w:t>
      </w:r>
    </w:p>
    <w:p>
      <w:pPr>
        <w:spacing w:before="4" w:line="259" w:lineRule="auto"/>
        <w:ind w:left="1255" w:right="7796" w:hanging="5"/>
        <w:jc w:val="left"/>
        <w:rPr>
          <w:b/>
          <w:sz w:val="28"/>
        </w:rPr>
      </w:pPr>
      <w:r>
        <w:rPr>
          <w:b/>
          <w:spacing w:val="-1"/>
          <w:sz w:val="28"/>
        </w:rPr>
        <w:t>Serial.write(0x1A);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>
      <w:pPr>
        <w:spacing w:before="2" w:line="256" w:lineRule="auto"/>
        <w:ind w:left="1255" w:right="1787" w:firstLine="0"/>
        <w:jc w:val="left"/>
        <w:rPr>
          <w:b/>
          <w:sz w:val="28"/>
        </w:rPr>
      </w:pPr>
      <w:r>
        <w:rPr>
          <w:b/>
          <w:sz w:val="28"/>
        </w:rPr>
        <w:t>mySerial.println("AT+CMGF=1");//Sets the GSM Module in Text Mode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>
      <w:pPr>
        <w:spacing w:after="0" w:line="256" w:lineRule="auto"/>
        <w:jc w:val="left"/>
        <w:rPr>
          <w:sz w:val="28"/>
        </w:rPr>
        <w:sectPr>
          <w:pgSz w:w="12240" w:h="15840"/>
          <w:pgMar w:top="1420" w:right="640" w:bottom="280" w:left="380" w:header="720" w:footer="720" w:gutter="0"/>
          <w:cols w:space="720" w:num="1"/>
        </w:sectPr>
      </w:pPr>
    </w:p>
    <w:p>
      <w:pPr>
        <w:spacing w:before="24" w:line="259" w:lineRule="auto"/>
        <w:ind w:left="1060" w:right="1007" w:firstLine="195"/>
        <w:jc w:val="left"/>
        <w:rPr>
          <w:b/>
          <w:sz w:val="28"/>
        </w:rPr>
      </w:pPr>
      <w:r>
        <w:rPr>
          <w:b/>
          <w:sz w:val="28"/>
        </w:rPr>
        <w:t>mySerial.println("AT+CMGS=\"+XXXXXXXXXX\"\r"); //replace X with 10 digit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mobile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number</w:t>
      </w:r>
    </w:p>
    <w:p>
      <w:pPr>
        <w:spacing w:before="2" w:line="256" w:lineRule="auto"/>
        <w:ind w:left="1255" w:right="6119" w:firstLine="0"/>
        <w:jc w:val="left"/>
        <w:rPr>
          <w:b/>
          <w:sz w:val="28"/>
        </w:rPr>
      </w:pPr>
      <w:r>
        <w:rPr>
          <w:b/>
          <w:sz w:val="28"/>
        </w:rPr>
        <w:t>delay(1000);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mySerial.println((String)"update-</w:t>
      </w:r>
    </w:p>
    <w:p>
      <w:pPr>
        <w:spacing w:before="3" w:line="259" w:lineRule="auto"/>
        <w:ind w:left="1060" w:right="597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&gt;"+(String)"Temprature="+t+(String)"Humidity="+h+(String)"Moisture="+m);//</w:t>
      </w:r>
      <w:r>
        <w:rPr>
          <w:b/>
          <w:sz w:val="28"/>
        </w:rPr>
        <w:t xml:space="preserve"> message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format</w:t>
      </w:r>
    </w:p>
    <w:p>
      <w:pPr>
        <w:spacing w:before="3" w:line="259" w:lineRule="auto"/>
        <w:ind w:left="1250" w:right="7796" w:firstLine="5"/>
        <w:jc w:val="left"/>
        <w:rPr>
          <w:b/>
          <w:sz w:val="28"/>
        </w:rPr>
      </w:pPr>
      <w:r>
        <w:rPr>
          <w:b/>
          <w:sz w:val="28"/>
        </w:rPr>
        <w:t>mySerial.println();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delay(100);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Serial.write(0x1A);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>
      <w:pPr>
        <w:spacing w:before="0" w:line="340" w:lineRule="exact"/>
        <w:ind w:left="1255" w:right="0" w:firstLine="0"/>
        <w:jc w:val="left"/>
        <w:rPr>
          <w:b/>
          <w:sz w:val="28"/>
        </w:rPr>
      </w:pPr>
      <w:r>
        <w:rPr>
          <w:b/>
          <w:sz w:val="28"/>
        </w:rPr>
        <w:t>c++;</w:t>
      </w:r>
    </w:p>
    <w:p>
      <w:pPr>
        <w:pStyle w:val="5"/>
        <w:spacing w:before="2"/>
        <w:rPr>
          <w:b/>
          <w:sz w:val="32"/>
        </w:rPr>
      </w:pPr>
    </w:p>
    <w:p>
      <w:pPr>
        <w:spacing w:before="1"/>
        <w:ind w:left="1380" w:right="0" w:firstLine="0"/>
        <w:jc w:val="left"/>
        <w:rPr>
          <w:b/>
          <w:sz w:val="28"/>
        </w:rPr>
      </w:pPr>
      <w:r>
        <w:rPr>
          <w:b/>
          <w:sz w:val="28"/>
        </w:rPr>
        <w:t>}</w:t>
      </w:r>
    </w:p>
    <w:p>
      <w:pPr>
        <w:pStyle w:val="5"/>
        <w:rPr>
          <w:b/>
        </w:rPr>
      </w:pPr>
    </w:p>
    <w:p>
      <w:pPr>
        <w:pStyle w:val="5"/>
        <w:spacing w:before="11"/>
        <w:rPr>
          <w:b/>
          <w:sz w:val="34"/>
        </w:rPr>
      </w:pPr>
    </w:p>
    <w:p>
      <w:pPr>
        <w:spacing w:before="0" w:after="19"/>
        <w:ind w:left="1125" w:right="0" w:firstLine="0"/>
        <w:jc w:val="left"/>
        <w:rPr>
          <w:b/>
          <w:sz w:val="28"/>
        </w:rPr>
      </w:pPr>
      <w:r>
        <w:rPr>
          <w:b/>
          <w:sz w:val="28"/>
        </w:rPr>
        <w:t>}</w:t>
      </w:r>
    </w:p>
    <w:p>
      <w:pPr>
        <w:pStyle w:val="5"/>
        <w:ind w:left="1060"/>
        <w:rPr>
          <w:sz w:val="20"/>
        </w:rPr>
      </w:pPr>
      <w:r>
        <w:rPr>
          <w:sz w:val="20"/>
        </w:rPr>
        <w:drawing>
          <wp:inline distT="0" distB="0" distL="0" distR="0">
            <wp:extent cx="5817870" cy="274764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191" cy="27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420" w:right="640" w:bottom="280" w:left="380" w:header="720" w:footer="720" w:gutter="0"/>
          <w:cols w:space="720" w:num="1"/>
        </w:sectPr>
      </w:pPr>
    </w:p>
    <w:p>
      <w:pPr>
        <w:pStyle w:val="2"/>
        <w:numPr>
          <w:ilvl w:val="1"/>
          <w:numId w:val="1"/>
        </w:numPr>
        <w:tabs>
          <w:tab w:val="left" w:pos="1520"/>
        </w:tabs>
        <w:spacing w:before="6" w:after="0" w:line="240" w:lineRule="auto"/>
        <w:ind w:left="1519" w:right="0" w:hanging="475"/>
        <w:jc w:val="left"/>
      </w:pPr>
      <w:bookmarkStart w:id="16" w:name="4.3 IoT Simulator"/>
      <w:bookmarkEnd w:id="16"/>
      <w:bookmarkStart w:id="17" w:name="4.3 IoT Simulator"/>
      <w:bookmarkEnd w:id="17"/>
      <w:r>
        <w:rPr>
          <w:color w:val="4471C4"/>
        </w:rPr>
        <w:t>IoT Simulator</w:t>
      </w:r>
    </w:p>
    <w:p>
      <w:pPr>
        <w:pStyle w:val="5"/>
        <w:spacing w:before="117" w:line="249" w:lineRule="auto"/>
        <w:ind w:left="1055" w:right="597" w:hanging="10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our</w:t>
      </w:r>
      <w:r>
        <w:rPr>
          <w:spacing w:val="-8"/>
        </w:rPr>
        <w:t xml:space="preserve"> </w:t>
      </w:r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place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sensors</w:t>
      </w:r>
      <w:r>
        <w:rPr>
          <w:spacing w:val="-9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t>going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IoT</w:t>
      </w:r>
      <w:r>
        <w:rPr>
          <w:spacing w:val="-16"/>
        </w:rPr>
        <w:t xml:space="preserve"> </w:t>
      </w:r>
      <w:r>
        <w:t>sensor</w:t>
      </w:r>
      <w:r>
        <w:rPr>
          <w:spacing w:val="-13"/>
        </w:rPr>
        <w:t xml:space="preserve"> </w:t>
      </w:r>
      <w:r>
        <w:t>simulator</w:t>
      </w:r>
      <w:r>
        <w:rPr>
          <w:spacing w:val="-8"/>
        </w:rPr>
        <w:t xml:space="preserve"> </w:t>
      </w:r>
      <w:r>
        <w:t>which</w:t>
      </w:r>
      <w:r>
        <w:rPr>
          <w:spacing w:val="-60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random</w:t>
      </w:r>
      <w:r>
        <w:rPr>
          <w:spacing w:val="2"/>
        </w:rPr>
        <w:t xml:space="preserve"> </w:t>
      </w:r>
      <w:r>
        <w:t>readings to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connected cloud.</w:t>
      </w:r>
    </w:p>
    <w:p>
      <w:pPr>
        <w:pStyle w:val="5"/>
        <w:spacing w:before="150"/>
        <w:ind w:left="1045"/>
      </w:pPr>
      <w:r>
        <w:t>The</w:t>
      </w:r>
      <w:r>
        <w:rPr>
          <w:spacing w:val="-1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simulator:</w:t>
      </w:r>
    </w:p>
    <w:p>
      <w:pPr>
        <w:pStyle w:val="5"/>
        <w:spacing w:before="153"/>
        <w:ind w:left="1045"/>
      </w:pPr>
      <w:r>
        <w:rPr>
          <w:color w:val="4471C4"/>
        </w:rPr>
        <w:t>https://watson-iot-sensor-simulator.mybluemix.net/</w:t>
      </w:r>
    </w:p>
    <w:p>
      <w:pPr>
        <w:pStyle w:val="5"/>
        <w:spacing w:before="164" w:line="252" w:lineRule="auto"/>
        <w:ind w:left="1055" w:right="597" w:hanging="10"/>
      </w:pPr>
      <w:r>
        <w:t>We</w:t>
      </w:r>
      <w:r>
        <w:rPr>
          <w:spacing w:val="5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give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credentials 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created</w:t>
      </w:r>
      <w:r>
        <w:rPr>
          <w:spacing w:val="10"/>
        </w:rPr>
        <w:t xml:space="preserve"> </w:t>
      </w:r>
      <w:r>
        <w:t>device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IBM</w:t>
      </w:r>
      <w:r>
        <w:rPr>
          <w:spacing w:val="6"/>
        </w:rPr>
        <w:t xml:space="preserve"> </w:t>
      </w:r>
      <w:r>
        <w:t>Watson</w:t>
      </w:r>
      <w:r>
        <w:rPr>
          <w:spacing w:val="2"/>
        </w:rPr>
        <w:t xml:space="preserve"> </w:t>
      </w:r>
      <w:r>
        <w:t>IoT</w:t>
      </w:r>
      <w:r>
        <w:rPr>
          <w:spacing w:val="2"/>
        </w:rPr>
        <w:t xml:space="preserve"> </w:t>
      </w:r>
      <w:r>
        <w:t>Platform</w:t>
      </w:r>
      <w:r>
        <w:rPr>
          <w:spacing w:val="-60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simulator.</w:t>
      </w:r>
    </w:p>
    <w:p>
      <w:pPr>
        <w:pStyle w:val="2"/>
        <w:numPr>
          <w:ilvl w:val="1"/>
          <w:numId w:val="1"/>
        </w:numPr>
        <w:tabs>
          <w:tab w:val="left" w:pos="1520"/>
        </w:tabs>
        <w:spacing w:before="189" w:after="0" w:line="240" w:lineRule="auto"/>
        <w:ind w:left="1519" w:right="0" w:hanging="475"/>
        <w:jc w:val="left"/>
      </w:pPr>
      <w:bookmarkStart w:id="18" w:name="4.4 OpenWeather API"/>
      <w:bookmarkEnd w:id="18"/>
      <w:bookmarkStart w:id="19" w:name="4.4 OpenWeather API"/>
      <w:bookmarkEnd w:id="19"/>
      <w:r>
        <w:rPr>
          <w:color w:val="4471C4"/>
        </w:rPr>
        <w:t>OpenWeather</w:t>
      </w:r>
      <w:r>
        <w:rPr>
          <w:color w:val="4471C4"/>
          <w:spacing w:val="2"/>
        </w:rPr>
        <w:t xml:space="preserve"> </w:t>
      </w:r>
      <w:r>
        <w:rPr>
          <w:color w:val="4471C4"/>
        </w:rPr>
        <w:t>API</w:t>
      </w:r>
    </w:p>
    <w:p>
      <w:pPr>
        <w:pStyle w:val="5"/>
        <w:spacing w:before="113" w:line="252" w:lineRule="auto"/>
        <w:ind w:left="1055" w:right="795" w:hanging="10"/>
        <w:jc w:val="both"/>
      </w:pPr>
      <w:r>
        <w:t>OpenWeatherMap is an online service that provides weather data. It provides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forecasts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customer.</w:t>
      </w:r>
    </w:p>
    <w:p>
      <w:pPr>
        <w:spacing w:before="138" w:line="355" w:lineRule="auto"/>
        <w:ind w:left="1055" w:right="3807" w:hanging="10"/>
        <w:jc w:val="left"/>
        <w:rPr>
          <w:b/>
          <w:sz w:val="28"/>
        </w:rPr>
      </w:pPr>
      <w:r>
        <w:rPr>
          <w:sz w:val="28"/>
        </w:rPr>
        <w:t xml:space="preserve">Website link: </w:t>
      </w:r>
      <w:r>
        <w:rPr>
          <w:color w:val="4471C4"/>
          <w:sz w:val="28"/>
        </w:rPr>
        <w:t xml:space="preserve">https://openweathermap.org/guide </w:t>
      </w:r>
      <w:r>
        <w:rPr>
          <w:b/>
          <w:sz w:val="28"/>
        </w:rPr>
        <w:t>Steps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to configure:</w:t>
      </w:r>
    </w:p>
    <w:p>
      <w:pPr>
        <w:pStyle w:val="8"/>
        <w:numPr>
          <w:ilvl w:val="0"/>
          <w:numId w:val="3"/>
        </w:numPr>
        <w:tabs>
          <w:tab w:val="left" w:pos="1780"/>
          <w:tab w:val="left" w:pos="1781"/>
        </w:tabs>
        <w:spacing w:before="4" w:after="0" w:line="350" w:lineRule="auto"/>
        <w:ind w:left="1070" w:right="3547" w:hanging="10"/>
        <w:jc w:val="left"/>
        <w:rPr>
          <w:sz w:val="28"/>
        </w:rPr>
      </w:pPr>
      <w:r>
        <w:rPr>
          <w:sz w:val="28"/>
        </w:rPr>
        <w:t>Create account in OpenWeather o Find the name of</w:t>
      </w:r>
      <w:r>
        <w:rPr>
          <w:spacing w:val="-62"/>
          <w:sz w:val="28"/>
        </w:rPr>
        <w:t xml:space="preserve"> </w:t>
      </w:r>
      <w:r>
        <w:rPr>
          <w:sz w:val="28"/>
        </w:rPr>
        <w:t>your city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searching</w:t>
      </w:r>
      <w:r>
        <w:rPr>
          <w:spacing w:val="-3"/>
          <w:sz w:val="28"/>
        </w:rPr>
        <w:t xml:space="preserve"> </w:t>
      </w:r>
      <w:r>
        <w:rPr>
          <w:sz w:val="28"/>
        </w:rPr>
        <w:t>o Create</w:t>
      </w:r>
      <w:r>
        <w:rPr>
          <w:spacing w:val="-5"/>
          <w:sz w:val="28"/>
        </w:rPr>
        <w:t xml:space="preserve"> </w:t>
      </w:r>
      <w:r>
        <w:rPr>
          <w:sz w:val="28"/>
        </w:rPr>
        <w:t>API</w:t>
      </w:r>
      <w:r>
        <w:rPr>
          <w:spacing w:val="-1"/>
          <w:sz w:val="28"/>
        </w:rPr>
        <w:t xml:space="preserve"> </w:t>
      </w:r>
      <w:r>
        <w:rPr>
          <w:sz w:val="28"/>
        </w:rPr>
        <w:t>key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your account</w:t>
      </w:r>
    </w:p>
    <w:p>
      <w:pPr>
        <w:pStyle w:val="8"/>
        <w:numPr>
          <w:ilvl w:val="0"/>
          <w:numId w:val="3"/>
        </w:numPr>
        <w:tabs>
          <w:tab w:val="left" w:pos="1780"/>
          <w:tab w:val="left" w:pos="1781"/>
        </w:tabs>
        <w:spacing w:before="2" w:after="0" w:line="240" w:lineRule="auto"/>
        <w:ind w:left="1781" w:right="0" w:hanging="721"/>
        <w:jc w:val="left"/>
        <w:rPr>
          <w:sz w:val="28"/>
        </w:rPr>
      </w:pPr>
      <w:r>
        <w:rPr>
          <w:sz w:val="28"/>
        </w:rPr>
        <w:t>Replace</w:t>
      </w:r>
      <w:r>
        <w:rPr>
          <w:spacing w:val="-1"/>
          <w:sz w:val="28"/>
        </w:rPr>
        <w:t xml:space="preserve"> </w:t>
      </w:r>
      <w:r>
        <w:rPr>
          <w:sz w:val="28"/>
        </w:rPr>
        <w:t>“city</w:t>
      </w:r>
      <w:r>
        <w:rPr>
          <w:spacing w:val="-3"/>
          <w:sz w:val="28"/>
        </w:rPr>
        <w:t xml:space="preserve"> </w:t>
      </w:r>
      <w:r>
        <w:rPr>
          <w:sz w:val="28"/>
        </w:rPr>
        <w:t>name”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“your</w:t>
      </w:r>
      <w:r>
        <w:rPr>
          <w:spacing w:val="1"/>
          <w:sz w:val="28"/>
        </w:rPr>
        <w:t xml:space="preserve"> </w:t>
      </w:r>
      <w:r>
        <w:rPr>
          <w:sz w:val="28"/>
        </w:rPr>
        <w:t>api key”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city</w:t>
      </w:r>
    </w:p>
    <w:p>
      <w:pPr>
        <w:pStyle w:val="5"/>
        <w:spacing w:before="18" w:line="355" w:lineRule="auto"/>
        <w:ind w:left="1060" w:right="886" w:firstLine="10"/>
      </w:pPr>
      <w:r>
        <w:t>and</w:t>
      </w:r>
      <w:r>
        <w:rPr>
          <w:spacing w:val="-2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key in below</w:t>
      </w:r>
      <w:r>
        <w:rPr>
          <w:spacing w:val="1"/>
        </w:rPr>
        <w:t xml:space="preserve"> </w:t>
      </w:r>
      <w:r>
        <w:t>red text</w:t>
      </w:r>
      <w:r>
        <w:rPr>
          <w:spacing w:val="1"/>
        </w:rPr>
        <w:t xml:space="preserve"> </w:t>
      </w:r>
      <w:r>
        <w:rPr>
          <w:color w:val="C00000"/>
        </w:rPr>
        <w:t>api.openweathermap.org/data/2.5/weather?q={city</w:t>
      </w:r>
      <w:r>
        <w:rPr>
          <w:color w:val="C00000"/>
          <w:spacing w:val="-13"/>
        </w:rPr>
        <w:t xml:space="preserve"> </w:t>
      </w:r>
      <w:r>
        <w:rPr>
          <w:color w:val="C00000"/>
        </w:rPr>
        <w:t>name}&amp;appid={your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api</w:t>
      </w:r>
      <w:r>
        <w:rPr>
          <w:color w:val="C00000"/>
          <w:spacing w:val="-11"/>
        </w:rPr>
        <w:t xml:space="preserve"> </w:t>
      </w:r>
      <w:r>
        <w:rPr>
          <w:color w:val="C00000"/>
        </w:rPr>
        <w:t>key}</w:t>
      </w:r>
    </w:p>
    <w:sectPr>
      <w:pgSz w:w="12240" w:h="15840"/>
      <w:pgMar w:top="1440" w:right="640" w:bottom="280" w:left="3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1265" w:hanging="205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56" w:hanging="20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52" w:hanging="20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8" w:hanging="2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44" w:hanging="2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40" w:hanging="2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36" w:hanging="2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32" w:hanging="2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28" w:hanging="205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359" w:hanging="315"/>
        <w:jc w:val="left"/>
      </w:pPr>
      <w:rPr>
        <w:rFonts w:hint="default" w:ascii="Calibri" w:hAnsi="Calibri" w:eastAsia="Calibri" w:cs="Calibri"/>
        <w:color w:val="4471C4"/>
        <w:spacing w:val="-3"/>
        <w:w w:val="100"/>
        <w:sz w:val="32"/>
        <w:szCs w:val="3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519" w:hanging="475"/>
        <w:jc w:val="left"/>
      </w:pPr>
      <w:rPr>
        <w:rFonts w:hint="default" w:ascii="Calibri" w:hAnsi="Calibri" w:eastAsia="Calibri" w:cs="Calibri"/>
        <w:color w:val="4471C4"/>
        <w:spacing w:val="-3"/>
        <w:w w:val="100"/>
        <w:sz w:val="32"/>
        <w:szCs w:val="32"/>
        <w:lang w:val="en-US" w:eastAsia="en-US" w:bidi="ar-SA"/>
      </w:rPr>
    </w:lvl>
    <w:lvl w:ilvl="2" w:tentative="0">
      <w:start w:val="1"/>
      <w:numFmt w:val="upperLetter"/>
      <w:lvlText w:val="%1.%2.%3"/>
      <w:lvlJc w:val="left"/>
      <w:pPr>
        <w:ind w:left="1784" w:hanging="740"/>
        <w:jc w:val="left"/>
      </w:pPr>
      <w:rPr>
        <w:rFonts w:hint="default" w:ascii="Calibri" w:hAnsi="Calibri" w:eastAsia="Calibri" w:cs="Calibri"/>
        <w:color w:val="4471C4"/>
        <w:spacing w:val="-4"/>
        <w:w w:val="100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0" w:hanging="7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0" w:hanging="7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7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0" w:hanging="7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80" w:hanging="7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60" w:hanging="74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o"/>
      <w:lvlJc w:val="left"/>
      <w:pPr>
        <w:ind w:left="1070" w:hanging="721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94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08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22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36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5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64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78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92" w:hanging="7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3710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359" w:hanging="475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ind w:left="93" w:right="54"/>
      <w:jc w:val="center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58"/>
      <w:ind w:left="1265" w:hanging="206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2022-11-25T09:07:00Z</dcterms:created>
  <dc:creator>Abu Aslam</dc:creator>
  <cp:lastModifiedBy>STUDENT</cp:lastModifiedBy>
  <dcterms:modified xsi:type="dcterms:W3CDTF">2022-11-25T21:37:01Z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F2C7E3894B3440B4A7E71D44013AA5BD</vt:lpwstr>
  </property>
</Properties>
</file>